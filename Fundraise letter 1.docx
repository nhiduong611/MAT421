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AF8F0" w:themeColor="accent4" w:themeTint="33"/>
  <w:body>
    <w:p w14:paraId="1DF287DC" w14:textId="4167F194" w:rsidR="00CA38AC" w:rsidRPr="00CA38AC" w:rsidRDefault="00CA38AC" w:rsidP="00A3148A">
      <w:pPr>
        <w:rPr>
          <w:rFonts w:ascii="Century Gothic" w:hAnsi="Century Gothic"/>
          <w:sz w:val="19"/>
          <w:szCs w:val="19"/>
        </w:rPr>
      </w:pPr>
    </w:p>
    <w:p w14:paraId="7C52B319" w14:textId="32EE31D1" w:rsidR="00CA38AC" w:rsidRPr="00CA38AC" w:rsidRDefault="00CA38AC" w:rsidP="00A3148A">
      <w:pPr>
        <w:rPr>
          <w:rFonts w:ascii="Century Gothic" w:hAnsi="Century Gothic"/>
          <w:sz w:val="19"/>
          <w:szCs w:val="19"/>
        </w:rPr>
      </w:pPr>
    </w:p>
    <w:p w14:paraId="2E1838D5" w14:textId="71FABCDE" w:rsidR="00CA38AC" w:rsidRPr="00CA38AC" w:rsidRDefault="00CA38AC" w:rsidP="00A3148A">
      <w:pPr>
        <w:rPr>
          <w:rFonts w:ascii="Century Gothic" w:hAnsi="Century Gothic"/>
          <w:sz w:val="19"/>
          <w:szCs w:val="19"/>
        </w:rPr>
      </w:pPr>
    </w:p>
    <w:p w14:paraId="77A57986" w14:textId="19D07858" w:rsidR="00CA38AC" w:rsidRPr="00CA38AC" w:rsidRDefault="00CA38AC" w:rsidP="00A3148A">
      <w:pPr>
        <w:rPr>
          <w:rFonts w:ascii="Century Gothic" w:hAnsi="Century Gothic"/>
          <w:sz w:val="19"/>
          <w:szCs w:val="19"/>
        </w:rPr>
      </w:pPr>
    </w:p>
    <w:p w14:paraId="417D3413" w14:textId="3A25B3A6" w:rsidR="00CA38AC" w:rsidRPr="00CA38AC" w:rsidRDefault="00CA38AC" w:rsidP="00A3148A">
      <w:pPr>
        <w:rPr>
          <w:rFonts w:ascii="Century Gothic" w:hAnsi="Century Gothic"/>
          <w:sz w:val="19"/>
          <w:szCs w:val="19"/>
        </w:rPr>
      </w:pPr>
    </w:p>
    <w:p w14:paraId="6840481F" w14:textId="2FB19272" w:rsidR="00CA38AC" w:rsidRPr="00CA38AC" w:rsidRDefault="00CA38AC" w:rsidP="00A3148A">
      <w:pPr>
        <w:rPr>
          <w:rFonts w:ascii="Century Gothic" w:hAnsi="Century Gothic"/>
          <w:sz w:val="19"/>
          <w:szCs w:val="19"/>
        </w:rPr>
      </w:pPr>
    </w:p>
    <w:p w14:paraId="11705BEA" w14:textId="0DB4FF09" w:rsidR="00CA38AC" w:rsidRPr="00CA38AC" w:rsidRDefault="00CA38AC" w:rsidP="00A3148A">
      <w:pPr>
        <w:rPr>
          <w:rFonts w:ascii="Century Gothic" w:hAnsi="Century Gothic"/>
          <w:sz w:val="19"/>
          <w:szCs w:val="19"/>
        </w:rPr>
      </w:pPr>
    </w:p>
    <w:p w14:paraId="1B00D8D8" w14:textId="64E96614" w:rsidR="00CA38AC" w:rsidRPr="00CA38AC" w:rsidRDefault="00CA38AC" w:rsidP="00A3148A">
      <w:pPr>
        <w:rPr>
          <w:rFonts w:ascii="Century Gothic" w:hAnsi="Century Gothic"/>
          <w:sz w:val="19"/>
          <w:szCs w:val="19"/>
        </w:rPr>
      </w:pPr>
    </w:p>
    <w:p w14:paraId="27854B96" w14:textId="550C6712" w:rsidR="00CA38AC" w:rsidRPr="00CA38AC" w:rsidRDefault="00CA38AC" w:rsidP="00A3148A">
      <w:pPr>
        <w:rPr>
          <w:rFonts w:ascii="Century Gothic" w:hAnsi="Century Gothic"/>
          <w:sz w:val="19"/>
          <w:szCs w:val="19"/>
        </w:rPr>
      </w:pPr>
    </w:p>
    <w:p w14:paraId="17B654DA" w14:textId="7A2DB663" w:rsidR="00CA38AC" w:rsidRPr="00CA38AC" w:rsidRDefault="00CA38AC" w:rsidP="00A3148A">
      <w:pPr>
        <w:rPr>
          <w:rFonts w:ascii="Century Gothic" w:hAnsi="Century Gothic"/>
          <w:sz w:val="19"/>
          <w:szCs w:val="19"/>
        </w:rPr>
      </w:pPr>
    </w:p>
    <w:p w14:paraId="0BADBE6C" w14:textId="079D45F0" w:rsidR="00CA38AC" w:rsidRPr="00CA38AC" w:rsidRDefault="003B0373" w:rsidP="00A3148A">
      <w:pPr>
        <w:rPr>
          <w:rFonts w:ascii="Century Gothic" w:hAnsi="Century Gothic"/>
          <w:sz w:val="19"/>
          <w:szCs w:val="19"/>
        </w:rPr>
      </w:pPr>
      <w:r w:rsidRPr="00CA38AC">
        <w:rPr>
          <w:rFonts w:ascii="Century Gothic" w:hAnsi="Century Gothic"/>
          <w:noProof/>
          <w:sz w:val="19"/>
          <w:szCs w:val="19"/>
        </w:rPr>
        <w:drawing>
          <wp:anchor distT="0" distB="0" distL="114300" distR="114300" simplePos="0" relativeHeight="251659264" behindDoc="0" locked="0" layoutInCell="1" allowOverlap="1" wp14:anchorId="4FD00DAF" wp14:editId="10C54DB6">
            <wp:simplePos x="0" y="0"/>
            <wp:positionH relativeFrom="page">
              <wp:posOffset>5638800</wp:posOffset>
            </wp:positionH>
            <wp:positionV relativeFrom="paragraph">
              <wp:posOffset>6350</wp:posOffset>
            </wp:positionV>
            <wp:extent cx="1706880" cy="1706880"/>
            <wp:effectExtent l="0" t="0" r="3810" b="41910"/>
            <wp:wrapSquare wrapText="bothSides"/>
            <wp:docPr id="1941267515" name="Picture 2" descr="A person in a white dr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267515" name="Picture 2" descr="A person in a white dres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06880" cy="1706880"/>
                    </a:xfrm>
                    <a:prstGeom prst="rect">
                      <a:avLst/>
                    </a:prstGeom>
                    <a:ln>
                      <a:noFill/>
                    </a:ln>
                    <a:effectLst>
                      <a:reflection stA="0" endPos="65000" dist="50800" dir="5400000" sy="-100000" algn="bl" rotWithShape="0"/>
                      <a:softEdge rad="112500"/>
                    </a:effectLst>
                  </pic:spPr>
                </pic:pic>
              </a:graphicData>
            </a:graphic>
            <wp14:sizeRelH relativeFrom="margin">
              <wp14:pctWidth>0</wp14:pctWidth>
            </wp14:sizeRelH>
            <wp14:sizeRelV relativeFrom="margin">
              <wp14:pctHeight>0</wp14:pctHeight>
            </wp14:sizeRelV>
          </wp:anchor>
        </w:drawing>
      </w:r>
      <w:r w:rsidR="00CA38AC" w:rsidRPr="00CA38AC">
        <w:rPr>
          <w:rFonts w:ascii="Century Gothic" w:hAnsi="Century Gothic"/>
          <w:sz w:val="19"/>
          <w:szCs w:val="19"/>
        </w:rPr>
        <w:t>Hey</w:t>
      </w:r>
      <w:r w:rsidR="00744E49">
        <w:rPr>
          <w:rFonts w:ascii="Century Gothic" w:hAnsi="Century Gothic"/>
          <w:sz w:val="19"/>
          <w:szCs w:val="19"/>
        </w:rPr>
        <w:t xml:space="preserve"> </w:t>
      </w:r>
      <w:r w:rsidR="00043A57">
        <w:rPr>
          <w:rFonts w:ascii="Century Gothic" w:hAnsi="Century Gothic"/>
          <w:sz w:val="19"/>
          <w:szCs w:val="19"/>
        </w:rPr>
        <w:t>Jeff</w:t>
      </w:r>
      <w:r w:rsidR="00CA38AC" w:rsidRPr="00CA38AC">
        <w:rPr>
          <w:rFonts w:ascii="Century Gothic" w:hAnsi="Century Gothic"/>
          <w:sz w:val="19"/>
          <w:szCs w:val="19"/>
        </w:rPr>
        <w:t>,</w:t>
      </w:r>
      <w:r w:rsidR="00CA38AC" w:rsidRPr="00CA38AC">
        <w:rPr>
          <w:rFonts w:ascii="Century Gothic" w:hAnsi="Century Gothic"/>
          <w:noProof/>
          <w:sz w:val="19"/>
          <w:szCs w:val="19"/>
        </w:rPr>
        <w:t xml:space="preserve"> </w:t>
      </w:r>
    </w:p>
    <w:p w14:paraId="236EDDEC" w14:textId="124F6B2B" w:rsidR="00CA38AC" w:rsidRPr="00CA38AC" w:rsidRDefault="00CA38AC" w:rsidP="00A3148A">
      <w:pPr>
        <w:rPr>
          <w:rFonts w:ascii="Century Gothic" w:hAnsi="Century Gothic"/>
          <w:sz w:val="19"/>
          <w:szCs w:val="19"/>
        </w:rPr>
      </w:pPr>
    </w:p>
    <w:p w14:paraId="6F447269" w14:textId="47B2AC76" w:rsidR="00CA38AC" w:rsidRPr="00CA38AC" w:rsidRDefault="00CA38AC" w:rsidP="00A3148A">
      <w:pPr>
        <w:rPr>
          <w:rFonts w:ascii="Century Gothic" w:hAnsi="Century Gothic"/>
          <w:sz w:val="19"/>
          <w:szCs w:val="19"/>
        </w:rPr>
      </w:pPr>
      <w:r w:rsidRPr="00CA38AC">
        <w:rPr>
          <w:rFonts w:ascii="Century Gothic" w:hAnsi="Century Gothic"/>
          <w:sz w:val="19"/>
          <w:szCs w:val="19"/>
        </w:rPr>
        <w:t xml:space="preserve">How have you been?  </w:t>
      </w:r>
      <w:r w:rsidR="00602C1F">
        <w:rPr>
          <w:rFonts w:ascii="Century Gothic" w:hAnsi="Century Gothic"/>
          <w:sz w:val="19"/>
          <w:szCs w:val="19"/>
        </w:rPr>
        <w:t xml:space="preserve">It’s been a while since the last time I saw you.  </w:t>
      </w:r>
      <w:r w:rsidR="00744E49">
        <w:rPr>
          <w:rFonts w:ascii="Century Gothic" w:hAnsi="Century Gothic"/>
          <w:sz w:val="19"/>
          <w:szCs w:val="19"/>
        </w:rPr>
        <w:t xml:space="preserve">I hope that you’re going to do great </w:t>
      </w:r>
      <w:r w:rsidR="00043A57">
        <w:rPr>
          <w:rFonts w:ascii="Century Gothic" w:hAnsi="Century Gothic"/>
          <w:sz w:val="19"/>
          <w:szCs w:val="19"/>
        </w:rPr>
        <w:t>in</w:t>
      </w:r>
      <w:r w:rsidR="00744E49">
        <w:rPr>
          <w:rFonts w:ascii="Century Gothic" w:hAnsi="Century Gothic"/>
          <w:sz w:val="19"/>
          <w:szCs w:val="19"/>
        </w:rPr>
        <w:t xml:space="preserve"> the finals and have a wonderful</w:t>
      </w:r>
      <w:r w:rsidR="00602C1F">
        <w:rPr>
          <w:rFonts w:ascii="Century Gothic" w:hAnsi="Century Gothic"/>
          <w:sz w:val="19"/>
          <w:szCs w:val="19"/>
        </w:rPr>
        <w:t xml:space="preserve"> summer.</w:t>
      </w:r>
      <w:r w:rsidR="00744E49">
        <w:rPr>
          <w:rFonts w:ascii="Century Gothic" w:hAnsi="Century Gothic"/>
          <w:sz w:val="19"/>
          <w:szCs w:val="19"/>
        </w:rPr>
        <w:t xml:space="preserve"> </w:t>
      </w:r>
    </w:p>
    <w:p w14:paraId="2FE61185" w14:textId="77777777" w:rsidR="00CA38AC" w:rsidRPr="00CA38AC" w:rsidRDefault="00CA38AC" w:rsidP="00A3148A">
      <w:pPr>
        <w:rPr>
          <w:rFonts w:ascii="Century Gothic" w:hAnsi="Century Gothic"/>
          <w:sz w:val="19"/>
          <w:szCs w:val="19"/>
        </w:rPr>
      </w:pPr>
    </w:p>
    <w:p w14:paraId="076A26AB" w14:textId="77777777" w:rsidR="00CA38AC" w:rsidRDefault="00CA38AC" w:rsidP="00A3148A">
      <w:pPr>
        <w:rPr>
          <w:rFonts w:ascii="Century Gothic" w:hAnsi="Century Gothic"/>
          <w:sz w:val="19"/>
          <w:szCs w:val="19"/>
        </w:rPr>
      </w:pPr>
      <w:r w:rsidRPr="00CA38AC">
        <w:rPr>
          <w:rFonts w:ascii="Century Gothic" w:hAnsi="Century Gothic"/>
          <w:sz w:val="19"/>
          <w:szCs w:val="19"/>
        </w:rPr>
        <w:t>Hey, I want to share with you an opportunity that I have this summer.  I am involved in a campus club at</w:t>
      </w:r>
      <w:r>
        <w:rPr>
          <w:rFonts w:ascii="Century Gothic" w:hAnsi="Century Gothic"/>
          <w:sz w:val="19"/>
          <w:szCs w:val="19"/>
        </w:rPr>
        <w:t xml:space="preserve"> ASU</w:t>
      </w:r>
      <w:r w:rsidRPr="00CA38AC">
        <w:rPr>
          <w:rFonts w:ascii="Century Gothic" w:hAnsi="Century Gothic"/>
          <w:sz w:val="19"/>
          <w:szCs w:val="19"/>
        </w:rPr>
        <w:t xml:space="preserve"> called Intervarsity Christian Fellowship.  This summer, Intervarsity is hosting a one-month program in Provo, UT to teach and train young men and women how to have thoughtful, gracious, and friendly conversations about faith and religion with people from another faith tradition.  </w:t>
      </w:r>
    </w:p>
    <w:p w14:paraId="350F4200" w14:textId="77777777" w:rsidR="00CA38AC" w:rsidRDefault="00CA38AC" w:rsidP="00A3148A">
      <w:pPr>
        <w:rPr>
          <w:rFonts w:ascii="Century Gothic" w:hAnsi="Century Gothic"/>
          <w:sz w:val="19"/>
          <w:szCs w:val="19"/>
        </w:rPr>
      </w:pPr>
    </w:p>
    <w:p w14:paraId="283ADA08" w14:textId="0E5A30D0" w:rsidR="00CA38AC" w:rsidRPr="00CA38AC" w:rsidRDefault="00CA38AC" w:rsidP="00A3148A">
      <w:pPr>
        <w:rPr>
          <w:rFonts w:ascii="Century Gothic" w:hAnsi="Century Gothic"/>
          <w:sz w:val="19"/>
          <w:szCs w:val="19"/>
        </w:rPr>
      </w:pPr>
      <w:r w:rsidRPr="00CA38AC">
        <w:rPr>
          <w:rFonts w:ascii="Century Gothic" w:hAnsi="Century Gothic"/>
          <w:sz w:val="19"/>
          <w:szCs w:val="19"/>
        </w:rPr>
        <w:t>It seems like people today struggle to have civil conversations about religion, politics, and social issues.  Our culture has become very contentious and divisive.  Many people fear those who think or believe differently.  As a Christian, I know Jesus taught his followers to “love God and love your neighbor as yourself”, so this program will focus on loving our neighbors and building bridges with people of a different faith.  We will be learning about the LDS faith and the LDS culture in the context of friendship to better understand them as neighbors.  We will have interfaith dialogue events with students from BYU, participate in local LDS Wards and local Interdenominational Christian Churches in Provo, and we will take some classes at the LDS Institute of Religious Studies to learn more about the LDS faith.  We will learn about their faith and culture from them, they will learn about our faith and culture.  We will have guest lecturers, training on crossing cultures, and many informal conversations and activities.</w:t>
      </w:r>
    </w:p>
    <w:p w14:paraId="02CE04C1" w14:textId="77777777" w:rsidR="00CA38AC" w:rsidRDefault="00CA38AC" w:rsidP="00A3148A">
      <w:pPr>
        <w:rPr>
          <w:rFonts w:ascii="Century Gothic" w:hAnsi="Century Gothic"/>
          <w:sz w:val="19"/>
          <w:szCs w:val="19"/>
        </w:rPr>
      </w:pPr>
    </w:p>
    <w:p w14:paraId="74CB4004" w14:textId="2089DD39" w:rsidR="00CA38AC" w:rsidRPr="00CA38AC" w:rsidRDefault="00CA38AC" w:rsidP="00A3148A">
      <w:pPr>
        <w:rPr>
          <w:rFonts w:ascii="Century Gothic" w:hAnsi="Century Gothic"/>
          <w:sz w:val="19"/>
          <w:szCs w:val="19"/>
        </w:rPr>
      </w:pPr>
      <w:r w:rsidRPr="00CA38AC">
        <w:rPr>
          <w:rFonts w:ascii="Century Gothic" w:hAnsi="Century Gothic"/>
          <w:sz w:val="19"/>
          <w:szCs w:val="19"/>
        </w:rPr>
        <w:t>I have been accepted to participate in this program with 14 other college students and really want to go.  The dates are May 26-June 27, 2023.  The program costs $2,200 per person for room and board and program costs.  I am inviting people I know to sponsor me to be a part of this program.  I am wondering if you would be interested in helping me participate in this special program by giving a one-time gift of $25, $50 or $</w:t>
      </w:r>
      <w:r w:rsidR="005B5024">
        <w:rPr>
          <w:rFonts w:ascii="Century Gothic" w:hAnsi="Century Gothic"/>
          <w:sz w:val="19"/>
          <w:szCs w:val="19"/>
        </w:rPr>
        <w:t>100</w:t>
      </w:r>
      <w:r w:rsidRPr="00CA38AC">
        <w:rPr>
          <w:rFonts w:ascii="Century Gothic" w:hAnsi="Century Gothic"/>
          <w:sz w:val="19"/>
          <w:szCs w:val="19"/>
        </w:rPr>
        <w:t>?  If you can’t, no worries.  Just thought I’d ask.</w:t>
      </w:r>
    </w:p>
    <w:p w14:paraId="6F8E79A8" w14:textId="77777777" w:rsidR="00CA38AC" w:rsidRDefault="00CA38AC" w:rsidP="00A3148A">
      <w:pPr>
        <w:rPr>
          <w:rFonts w:ascii="Century Gothic" w:hAnsi="Century Gothic"/>
          <w:sz w:val="19"/>
          <w:szCs w:val="19"/>
        </w:rPr>
      </w:pPr>
    </w:p>
    <w:p w14:paraId="5024F446" w14:textId="5EAE7A66" w:rsidR="00CA38AC" w:rsidRPr="00CA38AC" w:rsidRDefault="00CA38AC" w:rsidP="00A3148A">
      <w:pPr>
        <w:rPr>
          <w:rFonts w:ascii="Century Gothic" w:hAnsi="Century Gothic"/>
          <w:sz w:val="19"/>
          <w:szCs w:val="19"/>
        </w:rPr>
      </w:pPr>
      <w:r w:rsidRPr="00CA38AC">
        <w:rPr>
          <w:rFonts w:ascii="Century Gothic" w:hAnsi="Century Gothic"/>
          <w:sz w:val="19"/>
          <w:szCs w:val="19"/>
        </w:rPr>
        <w:t>If you would like to give towards this learning experience, you can use this link</w:t>
      </w:r>
      <w:r>
        <w:rPr>
          <w:rFonts w:ascii="Century Gothic" w:hAnsi="Century Gothic"/>
          <w:sz w:val="19"/>
          <w:szCs w:val="19"/>
        </w:rPr>
        <w:t xml:space="preserve">: </w:t>
      </w:r>
      <w:hyperlink r:id="rId12" w:history="1">
        <w:r w:rsidRPr="007E6F6F">
          <w:rPr>
            <w:rStyle w:val="Hyperlink"/>
            <w:rFonts w:ascii="Century Gothic" w:hAnsi="Century Gothic"/>
            <w:sz w:val="19"/>
            <w:szCs w:val="19"/>
          </w:rPr>
          <w:t>https://give.intervarsity.org/home?v=1&amp;utm_campaign=home&amp;g=48328,o,0</w:t>
        </w:r>
      </w:hyperlink>
    </w:p>
    <w:p w14:paraId="34BBF533" w14:textId="77777777" w:rsidR="00CA38AC" w:rsidRPr="00CA38AC" w:rsidRDefault="00CA38AC" w:rsidP="00A3148A">
      <w:pPr>
        <w:rPr>
          <w:rFonts w:ascii="Century Gothic" w:hAnsi="Century Gothic"/>
          <w:sz w:val="19"/>
          <w:szCs w:val="19"/>
        </w:rPr>
      </w:pPr>
    </w:p>
    <w:p w14:paraId="3463D4DC" w14:textId="31BEC5C8" w:rsidR="00CA38AC" w:rsidRPr="00CA38AC" w:rsidRDefault="00CA38AC" w:rsidP="00A3148A">
      <w:pPr>
        <w:rPr>
          <w:rFonts w:ascii="Century Gothic" w:hAnsi="Century Gothic"/>
          <w:sz w:val="19"/>
          <w:szCs w:val="19"/>
        </w:rPr>
      </w:pPr>
      <w:r w:rsidRPr="00CA38AC">
        <w:rPr>
          <w:rFonts w:ascii="Century Gothic" w:hAnsi="Century Gothic"/>
          <w:sz w:val="19"/>
          <w:szCs w:val="19"/>
        </w:rPr>
        <w:t>Any gift given here is tax deductible.  Intervarsity is a non-profit organization.</w:t>
      </w:r>
    </w:p>
    <w:p w14:paraId="74E9DC0D" w14:textId="77777777" w:rsidR="00CA38AC" w:rsidRPr="00CA38AC" w:rsidRDefault="00CA38AC" w:rsidP="00A3148A">
      <w:pPr>
        <w:rPr>
          <w:rFonts w:ascii="Century Gothic" w:hAnsi="Century Gothic"/>
          <w:sz w:val="19"/>
          <w:szCs w:val="19"/>
        </w:rPr>
      </w:pPr>
      <w:r w:rsidRPr="00CA38AC">
        <w:rPr>
          <w:rFonts w:ascii="Century Gothic" w:hAnsi="Century Gothic"/>
          <w:sz w:val="19"/>
          <w:szCs w:val="19"/>
        </w:rPr>
        <w:t>If you would like to receive an email update from me about the program, just let me know.</w:t>
      </w:r>
    </w:p>
    <w:p w14:paraId="6882A314" w14:textId="77777777" w:rsidR="00CA38AC" w:rsidRPr="00CA38AC" w:rsidRDefault="00CA38AC" w:rsidP="00A3148A">
      <w:pPr>
        <w:rPr>
          <w:rFonts w:ascii="Century Gothic" w:hAnsi="Century Gothic"/>
          <w:sz w:val="19"/>
          <w:szCs w:val="19"/>
        </w:rPr>
      </w:pPr>
    </w:p>
    <w:p w14:paraId="5E73B81E" w14:textId="186B4366" w:rsidR="00C8627F" w:rsidRPr="00CA38AC" w:rsidRDefault="00CA38AC" w:rsidP="00A3148A">
      <w:pPr>
        <w:rPr>
          <w:rFonts w:ascii="Century Gothic" w:hAnsi="Century Gothic"/>
          <w:sz w:val="19"/>
          <w:szCs w:val="19"/>
        </w:rPr>
      </w:pPr>
      <w:r w:rsidRPr="00CA38AC">
        <w:rPr>
          <w:rFonts w:ascii="Century Gothic" w:hAnsi="Century Gothic"/>
          <w:sz w:val="19"/>
          <w:szCs w:val="19"/>
        </w:rPr>
        <w:t>Thanks for reading my letter and for your friendship,</w:t>
      </w:r>
    </w:p>
    <w:p w14:paraId="688726C1" w14:textId="77777777" w:rsidR="00CA38AC" w:rsidRPr="00CA38AC" w:rsidRDefault="00CA38AC" w:rsidP="00A3148A">
      <w:pPr>
        <w:rPr>
          <w:rFonts w:ascii="Century Gothic" w:hAnsi="Century Gothic"/>
          <w:sz w:val="19"/>
          <w:szCs w:val="19"/>
        </w:rPr>
      </w:pPr>
    </w:p>
    <w:p w14:paraId="23E6A38A" w14:textId="77777777" w:rsidR="00CA38AC" w:rsidRPr="00CA38AC" w:rsidRDefault="00CA38AC" w:rsidP="00A3148A">
      <w:pPr>
        <w:rPr>
          <w:rFonts w:ascii="Century Gothic" w:hAnsi="Century Gothic"/>
          <w:sz w:val="19"/>
          <w:szCs w:val="19"/>
        </w:rPr>
      </w:pPr>
      <w:r w:rsidRPr="00CA38AC">
        <w:rPr>
          <w:rFonts w:ascii="Century Gothic" w:hAnsi="Century Gothic"/>
          <w:sz w:val="19"/>
          <w:szCs w:val="19"/>
        </w:rPr>
        <w:t>Sincerely,</w:t>
      </w:r>
    </w:p>
    <w:p w14:paraId="621CAE69" w14:textId="77777777" w:rsidR="00CA38AC" w:rsidRPr="00CA38AC" w:rsidRDefault="00CA38AC" w:rsidP="00A3148A">
      <w:pPr>
        <w:rPr>
          <w:rFonts w:ascii="Century Gothic" w:hAnsi="Century Gothic"/>
          <w:sz w:val="19"/>
          <w:szCs w:val="19"/>
        </w:rPr>
      </w:pPr>
    </w:p>
    <w:p w14:paraId="5C8159E0" w14:textId="105727A9" w:rsidR="009468D3" w:rsidRPr="00CA38AC" w:rsidRDefault="00CA38AC" w:rsidP="00A3148A">
      <w:pPr>
        <w:rPr>
          <w:rFonts w:ascii="Century Gothic" w:hAnsi="Century Gothic"/>
          <w:sz w:val="19"/>
          <w:szCs w:val="19"/>
        </w:rPr>
      </w:pPr>
      <w:r w:rsidRPr="00CA38AC">
        <w:rPr>
          <w:rFonts w:ascii="Century Gothic" w:hAnsi="Century Gothic"/>
          <w:sz w:val="19"/>
          <w:szCs w:val="19"/>
        </w:rPr>
        <w:t>Nhi Duong.</w:t>
      </w:r>
    </w:p>
    <w:sectPr w:rsidR="009468D3" w:rsidRPr="00CA38AC" w:rsidSect="003E116F">
      <w:headerReference w:type="default" r:id="rId13"/>
      <w:footerReference w:type="first" r:id="rId14"/>
      <w:pgSz w:w="12240" w:h="15840" w:code="1"/>
      <w:pgMar w:top="1440" w:right="1440" w:bottom="2520" w:left="1440" w:header="720" w:footer="864"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55033" w14:textId="77777777" w:rsidR="00F452B9" w:rsidRDefault="00F452B9">
      <w:r>
        <w:separator/>
      </w:r>
    </w:p>
    <w:p w14:paraId="5872A8AA" w14:textId="77777777" w:rsidR="00F452B9" w:rsidRDefault="00F452B9"/>
  </w:endnote>
  <w:endnote w:type="continuationSeparator" w:id="0">
    <w:p w14:paraId="1B94AA0C" w14:textId="77777777" w:rsidR="00F452B9" w:rsidRDefault="00F452B9">
      <w:r>
        <w:continuationSeparator/>
      </w:r>
    </w:p>
    <w:p w14:paraId="314C3E64" w14:textId="77777777" w:rsidR="00F452B9" w:rsidRDefault="00F452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D0F5D" w14:textId="77777777"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8B4B7" w14:textId="77777777" w:rsidR="00F452B9" w:rsidRDefault="00F452B9">
      <w:r>
        <w:separator/>
      </w:r>
    </w:p>
    <w:p w14:paraId="2B79B137" w14:textId="77777777" w:rsidR="00F452B9" w:rsidRDefault="00F452B9"/>
  </w:footnote>
  <w:footnote w:type="continuationSeparator" w:id="0">
    <w:p w14:paraId="1995DF33" w14:textId="77777777" w:rsidR="00F452B9" w:rsidRDefault="00F452B9">
      <w:r>
        <w:continuationSeparator/>
      </w:r>
    </w:p>
    <w:p w14:paraId="25A071EF" w14:textId="77777777" w:rsidR="00F452B9" w:rsidRDefault="00F452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9E4E3" w14:textId="193D6501" w:rsidR="001B4EEF" w:rsidRDefault="003E116F" w:rsidP="001B4EEF">
    <w:pPr>
      <w:pStyle w:val="Header"/>
    </w:pPr>
    <w:r>
      <w:rPr>
        <w:noProof/>
      </w:rPr>
      <w:drawing>
        <wp:anchor distT="0" distB="0" distL="114300" distR="114300" simplePos="0" relativeHeight="251670528" behindDoc="0" locked="0" layoutInCell="1" allowOverlap="1" wp14:anchorId="16FB5DC6" wp14:editId="57824E52">
          <wp:simplePos x="0" y="0"/>
          <wp:positionH relativeFrom="column">
            <wp:posOffset>1150620</wp:posOffset>
          </wp:positionH>
          <wp:positionV relativeFrom="paragraph">
            <wp:posOffset>57150</wp:posOffset>
          </wp:positionV>
          <wp:extent cx="1325880" cy="405130"/>
          <wp:effectExtent l="0" t="0" r="0" b="0"/>
          <wp:wrapSquare wrapText="bothSides"/>
          <wp:docPr id="322957247" name="Picture 322957247"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25880" cy="405130"/>
                  </a:xfrm>
                  <a:prstGeom prst="rect">
                    <a:avLst/>
                  </a:prstGeom>
                </pic:spPr>
              </pic:pic>
            </a:graphicData>
          </a:graphic>
          <wp14:sizeRelH relativeFrom="margin">
            <wp14:pctWidth>0</wp14:pctWidth>
          </wp14:sizeRelH>
          <wp14:sizeRelV relativeFrom="margin">
            <wp14:pctHeight>0</wp14:pctHeight>
          </wp14:sizeRelV>
        </wp:anchor>
      </w:drawing>
    </w:r>
    <w:r w:rsidR="001B4EEF">
      <w:rPr>
        <w:noProof/>
      </w:rPr>
      <mc:AlternateContent>
        <mc:Choice Requires="wpg">
          <w:drawing>
            <wp:anchor distT="0" distB="0" distL="114300" distR="114300" simplePos="0" relativeHeight="251668480" behindDoc="0" locked="0" layoutInCell="1" allowOverlap="1" wp14:anchorId="6883E21B" wp14:editId="3B65BAA0">
              <wp:simplePos x="0" y="0"/>
              <wp:positionH relativeFrom="page">
                <wp:align>center</wp:align>
              </wp:positionH>
              <wp:positionV relativeFrom="page">
                <wp:align>center</wp:align>
              </wp:positionV>
              <wp:extent cx="7782130" cy="10065662"/>
              <wp:effectExtent l="0" t="0" r="0"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2130" cy="10065662"/>
                        <a:chOff x="0" y="0"/>
                        <a:chExt cx="7782130" cy="10065662"/>
                      </a:xfrm>
                    </wpg:grpSpPr>
                    <wps:wsp>
                      <wps:cNvPr id="3" name="Freeform 6"/>
                      <wps:cNvSpPr>
                        <a:spLocks/>
                      </wps:cNvSpPr>
                      <wps:spPr bwMode="auto">
                        <a:xfrm>
                          <a:off x="0" y="0"/>
                          <a:ext cx="7772400" cy="3720166"/>
                        </a:xfrm>
                        <a:custGeom>
                          <a:avLst/>
                          <a:gdLst>
                            <a:gd name="T0" fmla="*/ 0 w 872"/>
                            <a:gd name="T1" fmla="*/ 0 h 453"/>
                            <a:gd name="T2" fmla="*/ 0 w 872"/>
                            <a:gd name="T3" fmla="*/ 453 h 453"/>
                            <a:gd name="T4" fmla="*/ 87 w 872"/>
                            <a:gd name="T5" fmla="*/ 310 h 453"/>
                            <a:gd name="T6" fmla="*/ 108 w 872"/>
                            <a:gd name="T7" fmla="*/ 284 h 453"/>
                            <a:gd name="T8" fmla="*/ 133 w 872"/>
                            <a:gd name="T9" fmla="*/ 258 h 453"/>
                            <a:gd name="T10" fmla="*/ 581 w 872"/>
                            <a:gd name="T11" fmla="*/ 72 h 453"/>
                            <a:gd name="T12" fmla="*/ 872 w 872"/>
                            <a:gd name="T13" fmla="*/ 72 h 453"/>
                            <a:gd name="T14" fmla="*/ 872 w 872"/>
                            <a:gd name="T15" fmla="*/ 0 h 453"/>
                            <a:gd name="T16" fmla="*/ 0 w 872"/>
                            <a:gd name="T17" fmla="*/ 0 h 4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2" h="453">
                              <a:moveTo>
                                <a:pt x="0" y="0"/>
                              </a:moveTo>
                              <a:cubicBezTo>
                                <a:pt x="0" y="453"/>
                                <a:pt x="0" y="453"/>
                                <a:pt x="0" y="453"/>
                              </a:cubicBezTo>
                              <a:cubicBezTo>
                                <a:pt x="23" y="401"/>
                                <a:pt x="52" y="353"/>
                                <a:pt x="87" y="310"/>
                              </a:cubicBezTo>
                              <a:cubicBezTo>
                                <a:pt x="94" y="301"/>
                                <a:pt x="101" y="293"/>
                                <a:pt x="108" y="284"/>
                              </a:cubicBezTo>
                              <a:cubicBezTo>
                                <a:pt x="116" y="275"/>
                                <a:pt x="125" y="266"/>
                                <a:pt x="133" y="258"/>
                              </a:cubicBezTo>
                              <a:cubicBezTo>
                                <a:pt x="248" y="143"/>
                                <a:pt x="406" y="72"/>
                                <a:pt x="581" y="72"/>
                              </a:cubicBezTo>
                              <a:cubicBezTo>
                                <a:pt x="872" y="72"/>
                                <a:pt x="872" y="72"/>
                                <a:pt x="872" y="72"/>
                              </a:cubicBezTo>
                              <a:cubicBezTo>
                                <a:pt x="872" y="0"/>
                                <a:pt x="872" y="0"/>
                                <a:pt x="872" y="0"/>
                              </a:cubicBezTo>
                              <a:lnTo>
                                <a:pt x="0" y="0"/>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Freeform: Shape 21"/>
                      <wps:cNvSpPr>
                        <a:spLocks/>
                      </wps:cNvSpPr>
                      <wps:spPr bwMode="auto">
                        <a:xfrm rot="10800000" flipH="1">
                          <a:off x="0" y="438150"/>
                          <a:ext cx="1738276" cy="1896280"/>
                        </a:xfrm>
                        <a:custGeom>
                          <a:avLst/>
                          <a:gdLst>
                            <a:gd name="connsiteX0" fmla="*/ 1628881 w 1738276"/>
                            <a:gd name="connsiteY0" fmla="*/ 1895780 h 1896280"/>
                            <a:gd name="connsiteX1" fmla="*/ 1700732 w 1738276"/>
                            <a:gd name="connsiteY1" fmla="*/ 1696892 h 1896280"/>
                            <a:gd name="connsiteX2" fmla="*/ 13603 w 1738276"/>
                            <a:gd name="connsiteY2" fmla="*/ 13572 h 1896280"/>
                            <a:gd name="connsiteX3" fmla="*/ 0 w 1738276"/>
                            <a:gd name="connsiteY3" fmla="*/ 0 h 1896280"/>
                            <a:gd name="connsiteX4" fmla="*/ 0 w 1738276"/>
                            <a:gd name="connsiteY4" fmla="*/ 329116 h 1896280"/>
                            <a:gd name="connsiteX5" fmla="*/ 19162 w 1738276"/>
                            <a:gd name="connsiteY5" fmla="*/ 353290 h 1896280"/>
                            <a:gd name="connsiteX6" fmla="*/ 1506705 w 1738276"/>
                            <a:gd name="connsiteY6" fmla="*/ 1831895 h 1896280"/>
                            <a:gd name="connsiteX7" fmla="*/ 1539043 w 1738276"/>
                            <a:gd name="connsiteY7" fmla="*/ 1864038 h 1896280"/>
                            <a:gd name="connsiteX8" fmla="*/ 1628881 w 1738276"/>
                            <a:gd name="connsiteY8" fmla="*/ 1895780 h 18962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738276" h="1896280">
                              <a:moveTo>
                                <a:pt x="1628881" y="1895780"/>
                              </a:moveTo>
                              <a:cubicBezTo>
                                <a:pt x="1716497" y="1887343"/>
                                <a:pt x="1783194" y="1774036"/>
                                <a:pt x="1700732" y="1696892"/>
                              </a:cubicBezTo>
                              <a:cubicBezTo>
                                <a:pt x="415301" y="414363"/>
                                <a:pt x="93943" y="93731"/>
                                <a:pt x="13603" y="13572"/>
                              </a:cubicBezTo>
                              <a:lnTo>
                                <a:pt x="0" y="0"/>
                              </a:lnTo>
                              <a:lnTo>
                                <a:pt x="0" y="329116"/>
                              </a:lnTo>
                              <a:lnTo>
                                <a:pt x="19162" y="353290"/>
                              </a:lnTo>
                              <a:cubicBezTo>
                                <a:pt x="1506705" y="1831895"/>
                                <a:pt x="1506705" y="1831895"/>
                                <a:pt x="1506705" y="1831895"/>
                              </a:cubicBezTo>
                              <a:cubicBezTo>
                                <a:pt x="1519640" y="1844752"/>
                                <a:pt x="1526108" y="1857610"/>
                                <a:pt x="1539043" y="1864038"/>
                              </a:cubicBezTo>
                              <a:cubicBezTo>
                                <a:pt x="1568147" y="1889753"/>
                                <a:pt x="1599676" y="1898593"/>
                                <a:pt x="1628881" y="1895780"/>
                              </a:cubicBezTo>
                              <a:close/>
                            </a:path>
                          </a:pathLst>
                        </a:custGeom>
                        <a:solidFill>
                          <a:schemeClr val="accent5"/>
                        </a:solidFill>
                        <a:ln>
                          <a:noFill/>
                        </a:ln>
                      </wps:spPr>
                      <wps:bodyPr vert="horz" wrap="square" lIns="91440" tIns="45720" rIns="91440" bIns="45720" numCol="1" anchor="t" anchorCtr="0" compatLnSpc="1">
                        <a:prstTxWarp prst="textNoShape">
                          <a:avLst/>
                        </a:prstTxWarp>
                        <a:noAutofit/>
                      </wps:bodyPr>
                    </wps:wsp>
                    <wps:wsp>
                      <wps:cNvPr id="5" name="Freeform: Shape 23"/>
                      <wps:cNvSpPr>
                        <a:spLocks/>
                      </wps:cNvSpPr>
                      <wps:spPr bwMode="auto">
                        <a:xfrm rot="10800000" flipH="1">
                          <a:off x="0" y="57150"/>
                          <a:ext cx="2462115" cy="2685160"/>
                        </a:xfrm>
                        <a:custGeom>
                          <a:avLst/>
                          <a:gdLst>
                            <a:gd name="connsiteX0" fmla="*/ 2307676 w 2462115"/>
                            <a:gd name="connsiteY0" fmla="*/ 2684454 h 2685160"/>
                            <a:gd name="connsiteX1" fmla="*/ 2409112 w 2462115"/>
                            <a:gd name="connsiteY1" fmla="*/ 2403672 h 2685160"/>
                            <a:gd name="connsiteX2" fmla="*/ 5438 w 2462115"/>
                            <a:gd name="connsiteY2" fmla="*/ 5426 h 2685160"/>
                            <a:gd name="connsiteX3" fmla="*/ 0 w 2462115"/>
                            <a:gd name="connsiteY3" fmla="*/ 0 h 2685160"/>
                            <a:gd name="connsiteX4" fmla="*/ 0 w 2462115"/>
                            <a:gd name="connsiteY4" fmla="*/ 454256 h 2685160"/>
                            <a:gd name="connsiteX5" fmla="*/ 5467 w 2462115"/>
                            <a:gd name="connsiteY5" fmla="*/ 469395 h 2685160"/>
                            <a:gd name="connsiteX6" fmla="*/ 35142 w 2462115"/>
                            <a:gd name="connsiteY6" fmla="*/ 506832 h 2685160"/>
                            <a:gd name="connsiteX7" fmla="*/ 2135192 w 2462115"/>
                            <a:gd name="connsiteY7" fmla="*/ 2594263 h 2685160"/>
                            <a:gd name="connsiteX8" fmla="*/ 2180846 w 2462115"/>
                            <a:gd name="connsiteY8" fmla="*/ 2639642 h 2685160"/>
                            <a:gd name="connsiteX9" fmla="*/ 2307676 w 2462115"/>
                            <a:gd name="connsiteY9" fmla="*/ 2684454 h 2685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462115" h="2685160">
                              <a:moveTo>
                                <a:pt x="2307676" y="2684454"/>
                              </a:moveTo>
                              <a:cubicBezTo>
                                <a:pt x="2431368" y="2672542"/>
                                <a:pt x="2525528" y="2512581"/>
                                <a:pt x="2409112" y="2403672"/>
                              </a:cubicBezTo>
                              <a:cubicBezTo>
                                <a:pt x="443168" y="442167"/>
                                <a:pt x="74554" y="74385"/>
                                <a:pt x="5438" y="5426"/>
                              </a:cubicBezTo>
                              <a:lnTo>
                                <a:pt x="0" y="0"/>
                              </a:lnTo>
                              <a:lnTo>
                                <a:pt x="0" y="454256"/>
                              </a:lnTo>
                              <a:lnTo>
                                <a:pt x="5467" y="469395"/>
                              </a:lnTo>
                              <a:cubicBezTo>
                                <a:pt x="12315" y="484143"/>
                                <a:pt x="21446" y="497756"/>
                                <a:pt x="35142" y="506832"/>
                              </a:cubicBezTo>
                              <a:cubicBezTo>
                                <a:pt x="2135192" y="2594263"/>
                                <a:pt x="2135192" y="2594263"/>
                                <a:pt x="2135192" y="2594263"/>
                              </a:cubicBezTo>
                              <a:cubicBezTo>
                                <a:pt x="2153454" y="2612415"/>
                                <a:pt x="2162584" y="2630566"/>
                                <a:pt x="2180846" y="2639642"/>
                              </a:cubicBezTo>
                              <a:cubicBezTo>
                                <a:pt x="2221934" y="2675946"/>
                                <a:pt x="2266446" y="2688425"/>
                                <a:pt x="2307676" y="2684454"/>
                              </a:cubicBezTo>
                              <a:close/>
                            </a:path>
                          </a:pathLst>
                        </a:custGeom>
                        <a:solidFill>
                          <a:schemeClr val="accent3"/>
                        </a:solidFill>
                        <a:ln>
                          <a:noFill/>
                        </a:ln>
                      </wps:spPr>
                      <wps:bodyPr vert="horz" wrap="square" lIns="91440" tIns="45720" rIns="91440" bIns="45720" numCol="1" anchor="t" anchorCtr="0" compatLnSpc="1">
                        <a:prstTxWarp prst="textNoShape">
                          <a:avLst/>
                        </a:prstTxWarp>
                        <a:noAutofit/>
                      </wps:bodyPr>
                    </wps:wsp>
                    <wps:wsp>
                      <wps:cNvPr id="6" name="Freeform: Shape 31"/>
                      <wps:cNvSpPr>
                        <a:spLocks/>
                      </wps:cNvSpPr>
                      <wps:spPr bwMode="auto">
                        <a:xfrm>
                          <a:off x="6705600" y="9115425"/>
                          <a:ext cx="1070039" cy="950237"/>
                        </a:xfrm>
                        <a:custGeom>
                          <a:avLst/>
                          <a:gdLst>
                            <a:gd name="connsiteX0" fmla="*/ 1070039 w 1070039"/>
                            <a:gd name="connsiteY0" fmla="*/ 0 h 950237"/>
                            <a:gd name="connsiteX1" fmla="*/ 1070039 w 1070039"/>
                            <a:gd name="connsiteY1" fmla="*/ 950237 h 950237"/>
                            <a:gd name="connsiteX2" fmla="*/ 0 w 1070039"/>
                            <a:gd name="connsiteY2" fmla="*/ 950237 h 950237"/>
                          </a:gdLst>
                          <a:ahLst/>
                          <a:cxnLst>
                            <a:cxn ang="0">
                              <a:pos x="connsiteX0" y="connsiteY0"/>
                            </a:cxn>
                            <a:cxn ang="0">
                              <a:pos x="connsiteX1" y="connsiteY1"/>
                            </a:cxn>
                            <a:cxn ang="0">
                              <a:pos x="connsiteX2" y="connsiteY2"/>
                            </a:cxn>
                          </a:cxnLst>
                          <a:rect l="l" t="t" r="r" b="b"/>
                          <a:pathLst>
                            <a:path w="1070039" h="950237">
                              <a:moveTo>
                                <a:pt x="1070039" y="0"/>
                              </a:moveTo>
                              <a:lnTo>
                                <a:pt x="1070039" y="950237"/>
                              </a:lnTo>
                              <a:lnTo>
                                <a:pt x="0" y="950237"/>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7" name="Freeform: Shape 30"/>
                      <wps:cNvSpPr>
                        <a:spLocks/>
                      </wps:cNvSpPr>
                      <wps:spPr bwMode="auto">
                        <a:xfrm>
                          <a:off x="5780564" y="8289428"/>
                          <a:ext cx="1991837" cy="1776225"/>
                        </a:xfrm>
                        <a:custGeom>
                          <a:avLst/>
                          <a:gdLst>
                            <a:gd name="connsiteX0" fmla="*/ 1991837 w 1991837"/>
                            <a:gd name="connsiteY0" fmla="*/ 0 h 1776225"/>
                            <a:gd name="connsiteX1" fmla="*/ 1991837 w 1991837"/>
                            <a:gd name="connsiteY1" fmla="*/ 238843 h 1776225"/>
                            <a:gd name="connsiteX2" fmla="*/ 1991837 w 1991837"/>
                            <a:gd name="connsiteY2" fmla="*/ 829191 h 1776225"/>
                            <a:gd name="connsiteX3" fmla="*/ 925407 w 1991837"/>
                            <a:gd name="connsiteY3" fmla="*/ 1776225 h 1776225"/>
                            <a:gd name="connsiteX4" fmla="*/ 0 w 1991837"/>
                            <a:gd name="connsiteY4" fmla="*/ 1776225 h 1776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91837" h="1776225">
                              <a:moveTo>
                                <a:pt x="1991837" y="0"/>
                              </a:moveTo>
                              <a:lnTo>
                                <a:pt x="1991837" y="238843"/>
                              </a:lnTo>
                              <a:lnTo>
                                <a:pt x="1991837" y="829191"/>
                              </a:lnTo>
                              <a:lnTo>
                                <a:pt x="925407" y="1776225"/>
                              </a:lnTo>
                              <a:lnTo>
                                <a:pt x="0" y="1776225"/>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8" name="Freeform 8"/>
                      <wps:cNvSpPr>
                        <a:spLocks/>
                      </wps:cNvSpPr>
                      <wps:spPr bwMode="auto">
                        <a:xfrm>
                          <a:off x="6096000" y="8277225"/>
                          <a:ext cx="1679514"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 name="Freeform: Shape 29" descr="Footer shapes in bottom right corner of document"/>
                      <wps:cNvSpPr>
                        <a:spLocks/>
                      </wps:cNvSpPr>
                      <wps:spPr bwMode="auto">
                        <a:xfrm>
                          <a:off x="5172075" y="7543800"/>
                          <a:ext cx="2605691" cy="2515287"/>
                        </a:xfrm>
                        <a:custGeom>
                          <a:avLst/>
                          <a:gdLst>
                            <a:gd name="connsiteX0" fmla="*/ 2591733 w 2605691"/>
                            <a:gd name="connsiteY0" fmla="*/ 0 h 2515287"/>
                            <a:gd name="connsiteX1" fmla="*/ 2605691 w 2605691"/>
                            <a:gd name="connsiteY1" fmla="*/ 0 h 2515287"/>
                            <a:gd name="connsiteX2" fmla="*/ 2605691 w 2605691"/>
                            <a:gd name="connsiteY2" fmla="*/ 373697 h 2515287"/>
                            <a:gd name="connsiteX3" fmla="*/ 2605691 w 2605691"/>
                            <a:gd name="connsiteY3" fmla="*/ 411067 h 2515287"/>
                            <a:gd name="connsiteX4" fmla="*/ 2549860 w 2605691"/>
                            <a:gd name="connsiteY4" fmla="*/ 485806 h 2515287"/>
                            <a:gd name="connsiteX5" fmla="*/ 344535 w 2605691"/>
                            <a:gd name="connsiteY5" fmla="*/ 2453944 h 2515287"/>
                            <a:gd name="connsiteX6" fmla="*/ 288704 w 2605691"/>
                            <a:gd name="connsiteY6" fmla="*/ 2503770 h 2515287"/>
                            <a:gd name="connsiteX7" fmla="*/ 271639 w 2605691"/>
                            <a:gd name="connsiteY7" fmla="*/ 2515287 h 2515287"/>
                            <a:gd name="connsiteX8" fmla="*/ 81037 w 2605691"/>
                            <a:gd name="connsiteY8" fmla="*/ 2515287 h 2515287"/>
                            <a:gd name="connsiteX9" fmla="*/ 49678 w 2605691"/>
                            <a:gd name="connsiteY9" fmla="*/ 2492870 h 2515287"/>
                            <a:gd name="connsiteX10" fmla="*/ 51423 w 2605691"/>
                            <a:gd name="connsiteY10" fmla="*/ 2267095 h 2515287"/>
                            <a:gd name="connsiteX11" fmla="*/ 2591733 w 2605691"/>
                            <a:gd name="connsiteY11" fmla="*/ 0 h 25152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605691" h="2515287">
                              <a:moveTo>
                                <a:pt x="2591733" y="0"/>
                              </a:moveTo>
                              <a:cubicBezTo>
                                <a:pt x="2605691" y="0"/>
                                <a:pt x="2605691" y="0"/>
                                <a:pt x="2605691" y="0"/>
                              </a:cubicBezTo>
                              <a:cubicBezTo>
                                <a:pt x="2605691" y="373697"/>
                                <a:pt x="2605691" y="373697"/>
                                <a:pt x="2605691" y="373697"/>
                              </a:cubicBezTo>
                              <a:cubicBezTo>
                                <a:pt x="2605691" y="386154"/>
                                <a:pt x="2605691" y="398610"/>
                                <a:pt x="2605691" y="411067"/>
                              </a:cubicBezTo>
                              <a:cubicBezTo>
                                <a:pt x="2591733" y="435980"/>
                                <a:pt x="2577776" y="460893"/>
                                <a:pt x="2549860" y="485806"/>
                              </a:cubicBezTo>
                              <a:cubicBezTo>
                                <a:pt x="344535" y="2453944"/>
                                <a:pt x="344535" y="2453944"/>
                                <a:pt x="344535" y="2453944"/>
                              </a:cubicBezTo>
                              <a:cubicBezTo>
                                <a:pt x="330578" y="2478857"/>
                                <a:pt x="316620" y="2491313"/>
                                <a:pt x="288704" y="2503770"/>
                              </a:cubicBezTo>
                              <a:lnTo>
                                <a:pt x="271639" y="2515287"/>
                              </a:lnTo>
                              <a:lnTo>
                                <a:pt x="81037" y="2515287"/>
                              </a:lnTo>
                              <a:lnTo>
                                <a:pt x="49678" y="2492870"/>
                              </a:lnTo>
                              <a:cubicBezTo>
                                <a:pt x="-7898" y="2435259"/>
                                <a:pt x="-25345" y="2341834"/>
                                <a:pt x="51423" y="2267095"/>
                              </a:cubicBezTo>
                              <a:cubicBezTo>
                                <a:pt x="2591733" y="0"/>
                                <a:pt x="2591733" y="0"/>
                                <a:pt x="2591733" y="0"/>
                              </a:cubicBezTo>
                              <a:close/>
                            </a:path>
                          </a:pathLst>
                        </a:custGeom>
                        <a:solidFill>
                          <a:schemeClr val="accent6"/>
                        </a:solidFill>
                        <a:ln>
                          <a:noFill/>
                        </a:ln>
                      </wps:spPr>
                      <wps:bodyPr vert="horz" wrap="square" lIns="91440" tIns="45720" rIns="91440" bIns="45720" numCol="1" anchor="t" anchorCtr="0" compatLnSpc="1">
                        <a:prstTxWarp prst="textNoShape">
                          <a:avLst/>
                        </a:prstTxWarp>
                        <a:noAutofit/>
                      </wps:bodyPr>
                    </wps:wsp>
                    <wps:wsp>
                      <wps:cNvPr id="10" name="Freeform 8"/>
                      <wps:cNvSpPr>
                        <a:spLocks/>
                      </wps:cNvSpPr>
                      <wps:spPr bwMode="auto">
                        <a:xfrm>
                          <a:off x="6086475" y="7705725"/>
                          <a:ext cx="1695655"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chemeClr val="accent1"/>
                        </a:solidFill>
                        <a:ln>
                          <a:noFill/>
                        </a:ln>
                      </wps:spPr>
                      <wps:bodyPr vert="horz" wrap="square" lIns="91440" tIns="45720" rIns="91440" bIns="45720" numCol="1" anchor="t" anchorCtr="0" compatLnSpc="1">
                        <a:prstTxWarp prst="textNoShape">
                          <a:avLst/>
                        </a:prstTxWarp>
                      </wps:bodyPr>
                    </wps:wsp>
                  </wpg:wgp>
                </a:graphicData>
              </a:graphic>
              <wp14:sizeRelH relativeFrom="page">
                <wp14:pctWidth>100000</wp14:pctWidth>
              </wp14:sizeRelH>
              <wp14:sizeRelV relativeFrom="page">
                <wp14:pctHeight>100000</wp14:pctHeight>
              </wp14:sizeRelV>
            </wp:anchor>
          </w:drawing>
        </mc:Choice>
        <mc:Fallback>
          <w:pict>
            <v:group w14:anchorId="027E93E4" id="Group 2" o:spid="_x0000_s1026" alt="&quot;&quot;" style="position:absolute;margin-left:0;margin-top:0;width:612.75pt;height:792.55pt;z-index:251668480;mso-width-percent:1000;mso-height-percent:1000;mso-position-horizontal:center;mso-position-horizontal-relative:page;mso-position-vertical:center;mso-position-vertical-relative:page;mso-width-percent:1000;mso-height-percent:1000" coordsize="77821,100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">
              <v:shape id="Freeform 6" o:spid="_x0000_s1027" style="position:absolute;width:77724;height:37201;visibility:visible;mso-wrap-style:square;v-text-anchor:top" coordsize="87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" path="m,c,453,,453,,453,23,401,52,353,87,310v7,-9,14,-17,21,-26c116,275,125,266,133,258,248,143,406,72,581,72v291,,291,,291,c872,,872,,872,l,xe" fillcolor="#9dcb08 [3205]" stroked="f">
                <v:path arrowok="t" o:connecttype="custom" o:connectlocs="0,0;0,3720166;775457,2545809;962637,2332290;1185469,2118770;5178629,591285;7772400,591285;7772400,0;0,0" o:connectangles="0,0,0,0,0,0,0,0,0"/>
              </v:shape>
              <v:shape id="Freeform: Shape 21" o:spid="_x0000_s1028" style="position:absolute;top:4381;width:17382;height:18963;rotation:180;flip:x;visibility:visible;mso-wrap-style:square;v-text-anchor:top" coordsize="1738276,189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" path="m1628881,1895780v87616,-8437,154313,-121744,71851,-198888c415301,414363,93943,93731,13603,13572l,,,329116r19162,24174c1506705,1831895,1506705,1831895,1506705,1831895v12935,12857,19403,25715,32338,32143c1568147,1889753,1599676,1898593,1628881,1895780xe" fillcolor="#044f44 [3208]" stroked="f">
                <v:path arrowok="t" o:connecttype="custom" o:connectlocs="1628881,1895780;1700732,1696892;13603,13572;0,0;0,329116;19162,353290;1506705,1831895;1539043,1864038;1628881,1895780" o:connectangles="0,0,0,0,0,0,0,0,0"/>
              </v:shape>
              <v:shape id="Freeform: Shape 23" o:spid="_x0000_s1029" style="position:absolute;top:571;width:24621;height:26852;rotation:180;flip:x;visibility:visible;mso-wrap-style:square;v-text-anchor:top" coordsize="2462115,26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" path="m2307676,2684454v123692,-11912,217852,-171873,101436,-280782c443168,442167,74554,74385,5438,5426l,,,454256r5467,15139c12315,484143,21446,497756,35142,506832,2135192,2594263,2135192,2594263,2135192,2594263v18262,18152,27392,36303,45654,45379c2221934,2675946,2266446,2688425,2307676,2684454xe" fillcolor="#10a48e [3206]" stroked="f">
                <v:path arrowok="t" o:connecttype="custom" o:connectlocs="2307676,2684454;2409112,2403672;5438,5426;0,0;0,454256;5467,469395;35142,506832;2135192,2594263;2180846,2639642;2307676,2684454" o:connectangles="0,0,0,0,0,0,0,0,0,0"/>
              </v:shape>
              <v:shape id="Freeform: Shape 31" o:spid="_x0000_s1030" style="position:absolute;left:67056;top:91154;width:10700;height:9502;visibility:visible;mso-wrap-style:square;v-text-anchor:top" coordsize="1070039,950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" path="m1070039,r,950237l,950237,1070039,xe" fillcolor="#9dcb08 [3205]" stroked="f">
                <v:path arrowok="t" o:connecttype="custom" o:connectlocs="1070039,0;1070039,950237;0,950237" o:connectangles="0,0,0"/>
              </v:shape>
              <v:shape id="Freeform: Shape 30" o:spid="_x0000_s1031" style="position:absolute;left:57805;top:82894;width:19919;height:17762;visibility:visible;mso-wrap-style:square;v-text-anchor:top" coordsize="1991837,17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" path="m1991837,r,238843l1991837,829191,925407,1776225,,1776225,1991837,xe" fillcolor="#10a48e [3206]" stroked="f">
                <v:path arrowok="t" o:connecttype="custom" o:connectlocs="1991837,0;1991837,238843;1991837,829191;925407,1776225;0,1776225" o:connectangles="0,0,0,0,0"/>
              </v:shape>
              <v:shape id="Freeform 8" o:spid="_x0000_s1032" style="position:absolute;left:60960;top:82772;width:16795;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" path="m11,182c193,,193,,193,v1,,1,,1,c194,30,194,30,194,30v,1,,2,,3c193,35,192,37,190,39,32,197,32,197,32,197v-1,2,-2,3,-4,4c16,212,,194,11,182xe" fillcolor="#17c0a3 [3207]" stroked="f">
                <v:path arrowok="t" o:connecttype="custom" o:connectlocs="95230,1412099;1670857,0;1679514,0;1679514,232763;1679514,256040;1644885,302593;277033,1528480;242404,1559515;95230,1412099" o:connectangles="0,0,0,0,0,0,0,0,0"/>
              </v:shape>
              <v:shape id="Freeform: Shape 29" o:spid="_x0000_s1033" alt="Footer shapes in bottom right corner of document" style="position:absolute;left:51720;top:75438;width:26057;height:25152;visibility:visible;mso-wrap-style:square;v-text-anchor:top" coordsize="2605691,2515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" path="m2591733,v13958,,13958,,13958,c2605691,373697,2605691,373697,2605691,373697v,12457,,24913,,37370c2591733,435980,2577776,460893,2549860,485806,344535,2453944,344535,2453944,344535,2453944v-13957,24913,-27915,37369,-55831,49826l271639,2515287r-190602,l49678,2492870v-57576,-57611,-75023,-151036,1745,-225775c2591733,,2591733,,2591733,xe" fillcolor="#2c3644 [3209]" stroked="f">
                <v:path arrowok="t" o:connecttype="custom" o:connectlocs="2591733,0;2605691,0;2605691,373697;2605691,411067;2549860,485806;344535,2453944;288704,2503770;271639,2515287;81037,2515287;49678,2492870;51423,2267095;2591733,0" o:connectangles="0,0,0,0,0,0,0,0,0,0,0,0"/>
              </v:shape>
              <v:shape id="Freeform 8" o:spid="_x0000_s1034" style="position:absolute;left:60864;top:77057;width:16957;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" path="m11,182c193,,193,,193,v1,,1,,1,c194,30,194,30,194,30v,1,,2,,3c193,35,192,37,190,39,32,197,32,197,32,197v-1,2,-2,3,-4,4c16,212,,194,11,182xe" fillcolor="#c3ea1f [3204]" stroked="f">
                <v:path arrowok="t" o:connecttype="custom" o:connectlocs="96145,1412099;1686915,0;1695655,0;1695655,232763;1695655,256040;1660693,302593;279696,1528480;244734,1559515;96145,1412099" o:connectangles="0,0,0,0,0,0,0,0,0"/>
              </v:shape>
              <w10:wrap anchorx="page" anchory="page"/>
            </v:group>
          </w:pict>
        </mc:Fallback>
      </mc:AlternateContent>
    </w:r>
  </w:p>
  <w:p w14:paraId="40DE9AA0" w14:textId="3B0DBDF6" w:rsidR="001B4EEF" w:rsidRDefault="001B4E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27283730">
    <w:abstractNumId w:val="9"/>
  </w:num>
  <w:num w:numId="2" w16cid:durableId="1490363947">
    <w:abstractNumId w:val="7"/>
  </w:num>
  <w:num w:numId="3" w16cid:durableId="1742673290">
    <w:abstractNumId w:val="6"/>
  </w:num>
  <w:num w:numId="4" w16cid:durableId="1081953852">
    <w:abstractNumId w:val="5"/>
  </w:num>
  <w:num w:numId="5" w16cid:durableId="59210116">
    <w:abstractNumId w:val="4"/>
  </w:num>
  <w:num w:numId="6" w16cid:durableId="1934627083">
    <w:abstractNumId w:val="8"/>
  </w:num>
  <w:num w:numId="7" w16cid:durableId="1440952083">
    <w:abstractNumId w:val="3"/>
  </w:num>
  <w:num w:numId="8" w16cid:durableId="260337021">
    <w:abstractNumId w:val="2"/>
  </w:num>
  <w:num w:numId="9" w16cid:durableId="1590694916">
    <w:abstractNumId w:val="1"/>
  </w:num>
  <w:num w:numId="10" w16cid:durableId="1852799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removePersonalInformation/>
  <w:removeDateAndTime/>
  <w:displayBackgroundShap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8AC"/>
    <w:rsid w:val="000115CE"/>
    <w:rsid w:val="00043A57"/>
    <w:rsid w:val="000828F4"/>
    <w:rsid w:val="000947D1"/>
    <w:rsid w:val="000F51EC"/>
    <w:rsid w:val="000F7122"/>
    <w:rsid w:val="00192FE5"/>
    <w:rsid w:val="001B4EEF"/>
    <w:rsid w:val="001B689C"/>
    <w:rsid w:val="00200635"/>
    <w:rsid w:val="002357D2"/>
    <w:rsid w:val="00254E0D"/>
    <w:rsid w:val="0038000D"/>
    <w:rsid w:val="00385ACF"/>
    <w:rsid w:val="003B0373"/>
    <w:rsid w:val="003E116F"/>
    <w:rsid w:val="00477474"/>
    <w:rsid w:val="00480B7F"/>
    <w:rsid w:val="004A1893"/>
    <w:rsid w:val="004C4A44"/>
    <w:rsid w:val="005125BB"/>
    <w:rsid w:val="005264AB"/>
    <w:rsid w:val="00537F9C"/>
    <w:rsid w:val="00572222"/>
    <w:rsid w:val="005B5024"/>
    <w:rsid w:val="005D3DA6"/>
    <w:rsid w:val="00602C1F"/>
    <w:rsid w:val="00744E49"/>
    <w:rsid w:val="00744EA9"/>
    <w:rsid w:val="00752FC4"/>
    <w:rsid w:val="00757E9C"/>
    <w:rsid w:val="007B4C91"/>
    <w:rsid w:val="007D70F7"/>
    <w:rsid w:val="00830C5F"/>
    <w:rsid w:val="00834A33"/>
    <w:rsid w:val="00896EE1"/>
    <w:rsid w:val="008C1482"/>
    <w:rsid w:val="008D0AA7"/>
    <w:rsid w:val="00912A0A"/>
    <w:rsid w:val="009468D3"/>
    <w:rsid w:val="00A17117"/>
    <w:rsid w:val="00A3148A"/>
    <w:rsid w:val="00A763AE"/>
    <w:rsid w:val="00AA705C"/>
    <w:rsid w:val="00B63133"/>
    <w:rsid w:val="00BC0F0A"/>
    <w:rsid w:val="00C11980"/>
    <w:rsid w:val="00C40B3F"/>
    <w:rsid w:val="00C8002D"/>
    <w:rsid w:val="00C8627F"/>
    <w:rsid w:val="00CA38AC"/>
    <w:rsid w:val="00CB0809"/>
    <w:rsid w:val="00CF4773"/>
    <w:rsid w:val="00D04123"/>
    <w:rsid w:val="00D06525"/>
    <w:rsid w:val="00D13306"/>
    <w:rsid w:val="00D149F1"/>
    <w:rsid w:val="00D36106"/>
    <w:rsid w:val="00DC04C8"/>
    <w:rsid w:val="00DC7840"/>
    <w:rsid w:val="00E37173"/>
    <w:rsid w:val="00E55670"/>
    <w:rsid w:val="00EB64EC"/>
    <w:rsid w:val="00F452B9"/>
    <w:rsid w:val="00F71D73"/>
    <w:rsid w:val="00F763B1"/>
    <w:rsid w:val="00FA402E"/>
    <w:rsid w:val="00FB4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9ABA8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12832"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8AC"/>
    <w:pPr>
      <w:spacing w:after="0" w:line="240" w:lineRule="auto"/>
    </w:pPr>
    <w:rPr>
      <w:color w:val="auto"/>
      <w:sz w:val="24"/>
      <w:szCs w:val="24"/>
    </w:rPr>
  </w:style>
  <w:style w:type="paragraph" w:styleId="Heading1">
    <w:name w:val="heading 1"/>
    <w:basedOn w:val="Normal"/>
    <w:next w:val="Normal"/>
    <w:link w:val="Heading1Char"/>
    <w:uiPriority w:val="9"/>
    <w:semiHidden/>
    <w:rsid w:val="000F51EC"/>
    <w:pPr>
      <w:keepNext/>
      <w:keepLines/>
      <w:spacing w:before="480" w:line="276" w:lineRule="auto"/>
      <w:outlineLvl w:val="0"/>
    </w:pPr>
    <w:rPr>
      <w:rFonts w:asciiTheme="majorHAnsi" w:eastAsiaTheme="majorEastAsia" w:hAnsiTheme="majorHAnsi" w:cstheme="majorBidi"/>
      <w:b/>
      <w:bCs/>
      <w:color w:val="4E6504" w:themeColor="accent2" w:themeShade="80"/>
      <w:sz w:val="28"/>
      <w:szCs w:val="28"/>
    </w:rPr>
  </w:style>
  <w:style w:type="paragraph" w:styleId="Heading2">
    <w:name w:val="heading 2"/>
    <w:basedOn w:val="Normal"/>
    <w:next w:val="Normal"/>
    <w:link w:val="Heading2Char"/>
    <w:uiPriority w:val="9"/>
    <w:semiHidden/>
    <w:pPr>
      <w:keepNext/>
      <w:keepLines/>
      <w:spacing w:before="200" w:line="276" w:lineRule="auto"/>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line="276" w:lineRule="auto"/>
      <w:outlineLvl w:val="2"/>
    </w:pPr>
    <w:rPr>
      <w:rFonts w:asciiTheme="majorHAnsi" w:eastAsiaTheme="majorEastAsia" w:hAnsiTheme="majorHAnsi" w:cstheme="majorBidi"/>
      <w:color w:val="63780B" w:themeColor="accent1" w:themeShade="7F"/>
    </w:rPr>
  </w:style>
  <w:style w:type="paragraph" w:styleId="Heading4">
    <w:name w:val="heading 4"/>
    <w:basedOn w:val="Normal"/>
    <w:next w:val="Normal"/>
    <w:link w:val="Heading4Char"/>
    <w:uiPriority w:val="9"/>
    <w:semiHidden/>
    <w:unhideWhenUsed/>
    <w:qFormat/>
    <w:rsid w:val="00572222"/>
    <w:pPr>
      <w:keepNext/>
      <w:keepLines/>
      <w:spacing w:before="40" w:line="276" w:lineRule="auto"/>
      <w:outlineLvl w:val="3"/>
    </w:pPr>
    <w:rPr>
      <w:rFonts w:asciiTheme="majorHAnsi" w:eastAsiaTheme="majorEastAsia" w:hAnsiTheme="majorHAnsi" w:cstheme="majorBidi"/>
      <w:i/>
      <w:iCs/>
      <w:color w:val="95B511" w:themeColor="accent1" w:themeShade="BF"/>
      <w:sz w:val="22"/>
      <w:szCs w:val="22"/>
    </w:rPr>
  </w:style>
  <w:style w:type="paragraph" w:styleId="Heading5">
    <w:name w:val="heading 5"/>
    <w:basedOn w:val="Normal"/>
    <w:next w:val="Normal"/>
    <w:link w:val="Heading5Char"/>
    <w:uiPriority w:val="9"/>
    <w:semiHidden/>
    <w:unhideWhenUsed/>
    <w:qFormat/>
    <w:rsid w:val="00572222"/>
    <w:pPr>
      <w:keepNext/>
      <w:keepLines/>
      <w:spacing w:before="40" w:line="276" w:lineRule="auto"/>
      <w:outlineLvl w:val="4"/>
    </w:pPr>
    <w:rPr>
      <w:rFonts w:asciiTheme="majorHAnsi" w:eastAsiaTheme="majorEastAsia" w:hAnsiTheme="majorHAnsi" w:cstheme="majorBidi"/>
      <w:color w:val="95B511" w:themeColor="accent1" w:themeShade="BF"/>
      <w:sz w:val="22"/>
      <w:szCs w:val="22"/>
    </w:rPr>
  </w:style>
  <w:style w:type="paragraph" w:styleId="Heading6">
    <w:name w:val="heading 6"/>
    <w:basedOn w:val="Normal"/>
    <w:next w:val="Normal"/>
    <w:link w:val="Heading6Char"/>
    <w:uiPriority w:val="9"/>
    <w:semiHidden/>
    <w:unhideWhenUsed/>
    <w:qFormat/>
    <w:rsid w:val="00572222"/>
    <w:pPr>
      <w:keepNext/>
      <w:keepLines/>
      <w:spacing w:before="40" w:line="276" w:lineRule="auto"/>
      <w:outlineLvl w:val="5"/>
    </w:pPr>
    <w:rPr>
      <w:rFonts w:asciiTheme="majorHAnsi" w:eastAsiaTheme="majorEastAsia" w:hAnsiTheme="majorHAnsi" w:cstheme="majorBidi"/>
      <w:color w:val="63780B" w:themeColor="accent1" w:themeShade="7F"/>
      <w:sz w:val="22"/>
      <w:szCs w:val="22"/>
    </w:rPr>
  </w:style>
  <w:style w:type="paragraph" w:styleId="Heading7">
    <w:name w:val="heading 7"/>
    <w:basedOn w:val="Normal"/>
    <w:next w:val="Normal"/>
    <w:link w:val="Heading7Char"/>
    <w:uiPriority w:val="9"/>
    <w:semiHidden/>
    <w:unhideWhenUsed/>
    <w:qFormat/>
    <w:rsid w:val="00572222"/>
    <w:pPr>
      <w:keepNext/>
      <w:keepLines/>
      <w:spacing w:before="40" w:line="276" w:lineRule="auto"/>
      <w:outlineLvl w:val="6"/>
    </w:pPr>
    <w:rPr>
      <w:rFonts w:asciiTheme="majorHAnsi" w:eastAsiaTheme="majorEastAsia" w:hAnsiTheme="majorHAnsi" w:cstheme="majorBidi"/>
      <w:i/>
      <w:iCs/>
      <w:color w:val="63780B" w:themeColor="accent1" w:themeShade="7F"/>
      <w:sz w:val="22"/>
      <w:szCs w:val="22"/>
    </w:rPr>
  </w:style>
  <w:style w:type="paragraph" w:styleId="Heading8">
    <w:name w:val="heading 8"/>
    <w:basedOn w:val="Normal"/>
    <w:next w:val="Normal"/>
    <w:link w:val="Heading8Char"/>
    <w:uiPriority w:val="9"/>
    <w:semiHidden/>
    <w:unhideWhenUsed/>
    <w:qFormat/>
    <w:rsid w:val="00572222"/>
    <w:pPr>
      <w:keepNext/>
      <w:keepLines/>
      <w:spacing w:before="40" w:line="276"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572222"/>
    <w:pPr>
      <w:keepNext/>
      <w:keepLines/>
      <w:spacing w:before="40" w:line="276" w:lineRule="auto"/>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rPr>
      <w:sz w:val="22"/>
      <w:szCs w:val="22"/>
    </w:r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ind w:left="-720" w:right="-720"/>
      <w:jc w:val="center"/>
    </w:pPr>
    <w:rPr>
      <w:rFonts w:asciiTheme="majorHAnsi" w:hAnsiTheme="majorHAnsi"/>
      <w:color w:val="4E6504" w:themeColor="accent2" w:themeShade="80"/>
      <w:sz w:val="22"/>
      <w:szCs w:val="22"/>
    </w:rPr>
  </w:style>
  <w:style w:type="character" w:customStyle="1" w:styleId="FooterChar">
    <w:name w:val="Footer Char"/>
    <w:basedOn w:val="DefaultParagraphFont"/>
    <w:link w:val="Footer"/>
    <w:uiPriority w:val="99"/>
    <w:semiHidden/>
    <w:rsid w:val="00254E0D"/>
    <w:rPr>
      <w:rFonts w:asciiTheme="majorHAnsi" w:hAnsiTheme="majorHAnsi"/>
      <w:color w:val="4E6504" w:themeColor="accent2" w:themeShade="80"/>
    </w:rPr>
  </w:style>
  <w:style w:type="character" w:styleId="PlaceholderText">
    <w:name w:val="Placeholder Text"/>
    <w:basedOn w:val="DefaultParagraphFont"/>
    <w:uiPriority w:val="99"/>
    <w:semiHidden/>
    <w:rsid w:val="00912A0A"/>
    <w:rPr>
      <w:color w:val="033B32" w:themeColor="accent5" w:themeShade="BF"/>
      <w:sz w:val="22"/>
    </w:rPr>
  </w:style>
  <w:style w:type="paragraph" w:customStyle="1" w:styleId="ContactInfo">
    <w:name w:val="Contact Info"/>
    <w:basedOn w:val="Normal"/>
    <w:uiPriority w:val="3"/>
    <w:qFormat/>
    <w:rsid w:val="00CB0809"/>
    <w:pPr>
      <w:spacing w:line="276" w:lineRule="auto"/>
      <w:jc w:val="right"/>
    </w:pPr>
    <w:rPr>
      <w:sz w:val="22"/>
      <w:szCs w:val="18"/>
    </w:rPr>
  </w:style>
  <w:style w:type="paragraph" w:styleId="Date">
    <w:name w:val="Date"/>
    <w:basedOn w:val="Normal"/>
    <w:next w:val="Salutation"/>
    <w:link w:val="DateChar"/>
    <w:uiPriority w:val="4"/>
    <w:unhideWhenUsed/>
    <w:qFormat/>
    <w:pPr>
      <w:spacing w:before="720" w:after="960" w:line="276" w:lineRule="auto"/>
    </w:pPr>
    <w:rPr>
      <w:sz w:val="22"/>
      <w:szCs w:val="22"/>
    </w:r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pPr>
    <w:rPr>
      <w:sz w:val="22"/>
      <w:szCs w:val="22"/>
    </w:r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4E6504"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rPr>
      <w:rFonts w:ascii="Segoe UI" w:hAnsi="Segoe UI" w:cs="Segoe UI"/>
      <w:sz w:val="22"/>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pPr>
      <w:spacing w:after="300" w:line="276" w:lineRule="auto"/>
    </w:pPr>
    <w:rPr>
      <w:sz w:val="22"/>
      <w:szCs w:val="22"/>
    </w:rPr>
  </w:style>
  <w:style w:type="paragraph" w:styleId="BlockText">
    <w:name w:val="Block Text"/>
    <w:basedOn w:val="Normal"/>
    <w:uiPriority w:val="99"/>
    <w:semiHidden/>
    <w:unhideWhenUsed/>
    <w:rsid w:val="000F51EC"/>
    <w:pPr>
      <w:pBdr>
        <w:top w:val="single" w:sz="2" w:space="10" w:color="C3EA1F" w:themeColor="accent1" w:frame="1"/>
        <w:left w:val="single" w:sz="2" w:space="10" w:color="C3EA1F" w:themeColor="accent1" w:frame="1"/>
        <w:bottom w:val="single" w:sz="2" w:space="10" w:color="C3EA1F" w:themeColor="accent1" w:frame="1"/>
        <w:right w:val="single" w:sz="2" w:space="10" w:color="C3EA1F" w:themeColor="accent1" w:frame="1"/>
      </w:pBdr>
      <w:spacing w:after="300" w:line="276" w:lineRule="auto"/>
      <w:ind w:left="1152" w:right="1152"/>
    </w:pPr>
    <w:rPr>
      <w:rFonts w:eastAsiaTheme="minorEastAsia"/>
      <w:i/>
      <w:iCs/>
      <w:color w:val="95B511" w:themeColor="accent1" w:themeShade="BF"/>
      <w:sz w:val="22"/>
      <w:szCs w:val="22"/>
    </w:rPr>
  </w:style>
  <w:style w:type="paragraph" w:styleId="BodyText">
    <w:name w:val="Body Text"/>
    <w:basedOn w:val="Normal"/>
    <w:link w:val="BodyTextChar"/>
    <w:uiPriority w:val="99"/>
    <w:semiHidden/>
    <w:unhideWhenUsed/>
    <w:rsid w:val="00572222"/>
    <w:pPr>
      <w:spacing w:after="120" w:line="276" w:lineRule="auto"/>
    </w:pPr>
    <w:rPr>
      <w:sz w:val="22"/>
      <w:szCs w:val="22"/>
    </w:r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rPr>
      <w:sz w:val="22"/>
      <w:szCs w:val="22"/>
    </w:r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line="276" w:lineRule="auto"/>
    </w:pPr>
    <w:rPr>
      <w:sz w:val="22"/>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line="276" w:lineRule="auto"/>
      <w:ind w:left="360"/>
    </w:pPr>
    <w:rPr>
      <w:sz w:val="22"/>
      <w:szCs w:val="22"/>
    </w:r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rPr>
      <w:sz w:val="22"/>
      <w:szCs w:val="22"/>
    </w:r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line="276" w:lineRule="auto"/>
      <w:ind w:left="360"/>
    </w:pPr>
    <w:rPr>
      <w:sz w:val="22"/>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pPr>
    <w:rPr>
      <w:i/>
      <w:iCs/>
      <w:color w:val="2C3644" w:themeColor="text2"/>
      <w:sz w:val="2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FAD2" w:themeFill="accent1" w:themeFillTint="33"/>
    </w:tcPr>
    <w:tblStylePr w:type="firstRow">
      <w:rPr>
        <w:b/>
        <w:bCs/>
      </w:rPr>
      <w:tblPr/>
      <w:tcPr>
        <w:shd w:val="clear" w:color="auto" w:fill="E7F6A5" w:themeFill="accent1" w:themeFillTint="66"/>
      </w:tcPr>
    </w:tblStylePr>
    <w:tblStylePr w:type="lastRow">
      <w:rPr>
        <w:b/>
        <w:bCs/>
        <w:color w:val="000000" w:themeColor="text1"/>
      </w:rPr>
      <w:tblPr/>
      <w:tcPr>
        <w:shd w:val="clear" w:color="auto" w:fill="E7F6A5" w:themeFill="accent1" w:themeFillTint="66"/>
      </w:tcPr>
    </w:tblStylePr>
    <w:tblStylePr w:type="firstCol">
      <w:rPr>
        <w:color w:val="FFFFFF" w:themeColor="background1"/>
      </w:rPr>
      <w:tblPr/>
      <w:tcPr>
        <w:shd w:val="clear" w:color="auto" w:fill="95B511" w:themeFill="accent1" w:themeFillShade="BF"/>
      </w:tcPr>
    </w:tblStylePr>
    <w:tblStylePr w:type="lastCol">
      <w:rPr>
        <w:color w:val="FFFFFF" w:themeColor="background1"/>
      </w:rPr>
      <w:tblPr/>
      <w:tcPr>
        <w:shd w:val="clear" w:color="auto" w:fill="95B511" w:themeFill="accent1" w:themeFillShade="BF"/>
      </w:tcPr>
    </w:tblStylePr>
    <w:tblStylePr w:type="band1Vert">
      <w:tblPr/>
      <w:tcPr>
        <w:shd w:val="clear" w:color="auto" w:fill="E1F48F" w:themeFill="accent1" w:themeFillTint="7F"/>
      </w:tcPr>
    </w:tblStylePr>
    <w:tblStylePr w:type="band1Horz">
      <w:tblPr/>
      <w:tcPr>
        <w:shd w:val="clear" w:color="auto" w:fill="E1F48F"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FCC5" w:themeFill="accent2" w:themeFillTint="33"/>
    </w:tcPr>
    <w:tblStylePr w:type="firstRow">
      <w:rPr>
        <w:b/>
        <w:bCs/>
      </w:rPr>
      <w:tblPr/>
      <w:tcPr>
        <w:shd w:val="clear" w:color="auto" w:fill="E0FA8B" w:themeFill="accent2" w:themeFillTint="66"/>
      </w:tcPr>
    </w:tblStylePr>
    <w:tblStylePr w:type="lastRow">
      <w:rPr>
        <w:b/>
        <w:bCs/>
        <w:color w:val="000000" w:themeColor="text1"/>
      </w:rPr>
      <w:tblPr/>
      <w:tcPr>
        <w:shd w:val="clear" w:color="auto" w:fill="E0FA8B" w:themeFill="accent2" w:themeFillTint="66"/>
      </w:tcPr>
    </w:tblStylePr>
    <w:tblStylePr w:type="firstCol">
      <w:rPr>
        <w:color w:val="FFFFFF" w:themeColor="background1"/>
      </w:rPr>
      <w:tblPr/>
      <w:tcPr>
        <w:shd w:val="clear" w:color="auto" w:fill="749706" w:themeFill="accent2" w:themeFillShade="BF"/>
      </w:tcPr>
    </w:tblStylePr>
    <w:tblStylePr w:type="lastCol">
      <w:rPr>
        <w:color w:val="FFFFFF" w:themeColor="background1"/>
      </w:rPr>
      <w:tblPr/>
      <w:tcPr>
        <w:shd w:val="clear" w:color="auto" w:fill="749706" w:themeFill="accent2" w:themeFillShade="BF"/>
      </w:tcPr>
    </w:tblStylePr>
    <w:tblStylePr w:type="band1Vert">
      <w:tblPr/>
      <w:tcPr>
        <w:shd w:val="clear" w:color="auto" w:fill="D8F96F" w:themeFill="accent2" w:themeFillTint="7F"/>
      </w:tcPr>
    </w:tblStylePr>
    <w:tblStylePr w:type="band1Horz">
      <w:tblPr/>
      <w:tcPr>
        <w:shd w:val="clear" w:color="auto" w:fill="D8F96F"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2F9F1" w:themeFill="accent3" w:themeFillTint="33"/>
    </w:tcPr>
    <w:tblStylePr w:type="firstRow">
      <w:rPr>
        <w:b/>
        <w:bCs/>
      </w:rPr>
      <w:tblPr/>
      <w:tcPr>
        <w:shd w:val="clear" w:color="auto" w:fill="86F3E3" w:themeFill="accent3" w:themeFillTint="66"/>
      </w:tcPr>
    </w:tblStylePr>
    <w:tblStylePr w:type="lastRow">
      <w:rPr>
        <w:b/>
        <w:bCs/>
        <w:color w:val="000000" w:themeColor="text1"/>
      </w:rPr>
      <w:tblPr/>
      <w:tcPr>
        <w:shd w:val="clear" w:color="auto" w:fill="86F3E3" w:themeFill="accent3" w:themeFillTint="66"/>
      </w:tcPr>
    </w:tblStylePr>
    <w:tblStylePr w:type="firstCol">
      <w:rPr>
        <w:color w:val="FFFFFF" w:themeColor="background1"/>
      </w:rPr>
      <w:tblPr/>
      <w:tcPr>
        <w:shd w:val="clear" w:color="auto" w:fill="0C7A6A" w:themeFill="accent3" w:themeFillShade="BF"/>
      </w:tcPr>
    </w:tblStylePr>
    <w:tblStylePr w:type="lastCol">
      <w:rPr>
        <w:color w:val="FFFFFF" w:themeColor="background1"/>
      </w:rPr>
      <w:tblPr/>
      <w:tcPr>
        <w:shd w:val="clear" w:color="auto" w:fill="0C7A6A" w:themeFill="accent3" w:themeFillShade="BF"/>
      </w:tcPr>
    </w:tblStylePr>
    <w:tblStylePr w:type="band1Vert">
      <w:tblPr/>
      <w:tcPr>
        <w:shd w:val="clear" w:color="auto" w:fill="68F0DC" w:themeFill="accent3" w:themeFillTint="7F"/>
      </w:tcPr>
    </w:tblStylePr>
    <w:tblStylePr w:type="band1Horz">
      <w:tblPr/>
      <w:tcPr>
        <w:shd w:val="clear" w:color="auto" w:fill="68F0DC"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F8F0" w:themeFill="accent4" w:themeFillTint="33"/>
    </w:tcPr>
    <w:tblStylePr w:type="firstRow">
      <w:rPr>
        <w:b/>
        <w:bCs/>
      </w:rPr>
      <w:tblPr/>
      <w:tcPr>
        <w:shd w:val="clear" w:color="auto" w:fill="95F2E2" w:themeFill="accent4" w:themeFillTint="66"/>
      </w:tcPr>
    </w:tblStylePr>
    <w:tblStylePr w:type="lastRow">
      <w:rPr>
        <w:b/>
        <w:bCs/>
        <w:color w:val="000000" w:themeColor="text1"/>
      </w:rPr>
      <w:tblPr/>
      <w:tcPr>
        <w:shd w:val="clear" w:color="auto" w:fill="95F2E2" w:themeFill="accent4" w:themeFillTint="66"/>
      </w:tcPr>
    </w:tblStylePr>
    <w:tblStylePr w:type="firstCol">
      <w:rPr>
        <w:color w:val="FFFFFF" w:themeColor="background1"/>
      </w:rPr>
      <w:tblPr/>
      <w:tcPr>
        <w:shd w:val="clear" w:color="auto" w:fill="118F79" w:themeFill="accent4" w:themeFillShade="BF"/>
      </w:tcPr>
    </w:tblStylePr>
    <w:tblStylePr w:type="lastCol">
      <w:rPr>
        <w:color w:val="FFFFFF" w:themeColor="background1"/>
      </w:rPr>
      <w:tblPr/>
      <w:tcPr>
        <w:shd w:val="clear" w:color="auto" w:fill="118F79" w:themeFill="accent4" w:themeFillShade="BF"/>
      </w:tcPr>
    </w:tblStylePr>
    <w:tblStylePr w:type="band1Vert">
      <w:tblPr/>
      <w:tcPr>
        <w:shd w:val="clear" w:color="auto" w:fill="7BEFDB" w:themeFill="accent4" w:themeFillTint="7F"/>
      </w:tcPr>
    </w:tblStylePr>
    <w:tblStylePr w:type="band1Horz">
      <w:tblPr/>
      <w:tcPr>
        <w:shd w:val="clear" w:color="auto" w:fill="7BEFDB"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ADFBEF" w:themeFill="accent5" w:themeFillTint="33"/>
    </w:tcPr>
    <w:tblStylePr w:type="firstRow">
      <w:rPr>
        <w:b/>
        <w:bCs/>
      </w:rPr>
      <w:tblPr/>
      <w:tcPr>
        <w:shd w:val="clear" w:color="auto" w:fill="5CF6DF" w:themeFill="accent5" w:themeFillTint="66"/>
      </w:tcPr>
    </w:tblStylePr>
    <w:tblStylePr w:type="lastRow">
      <w:rPr>
        <w:b/>
        <w:bCs/>
        <w:color w:val="000000" w:themeColor="text1"/>
      </w:rPr>
      <w:tblPr/>
      <w:tcPr>
        <w:shd w:val="clear" w:color="auto" w:fill="5CF6DF" w:themeFill="accent5" w:themeFillTint="66"/>
      </w:tcPr>
    </w:tblStylePr>
    <w:tblStylePr w:type="firstCol">
      <w:rPr>
        <w:color w:val="FFFFFF" w:themeColor="background1"/>
      </w:rPr>
      <w:tblPr/>
      <w:tcPr>
        <w:shd w:val="clear" w:color="auto" w:fill="033B32" w:themeFill="accent5" w:themeFillShade="BF"/>
      </w:tcPr>
    </w:tblStylePr>
    <w:tblStylePr w:type="lastCol">
      <w:rPr>
        <w:color w:val="FFFFFF" w:themeColor="background1"/>
      </w:rPr>
      <w:tblPr/>
      <w:tcPr>
        <w:shd w:val="clear" w:color="auto" w:fill="033B32" w:themeFill="accent5" w:themeFillShade="BF"/>
      </w:tcPr>
    </w:tblStylePr>
    <w:tblStylePr w:type="band1Vert">
      <w:tblPr/>
      <w:tcPr>
        <w:shd w:val="clear" w:color="auto" w:fill="34F4D8" w:themeFill="accent5" w:themeFillTint="7F"/>
      </w:tcPr>
    </w:tblStylePr>
    <w:tblStylePr w:type="band1Horz">
      <w:tblPr/>
      <w:tcPr>
        <w:shd w:val="clear" w:color="auto" w:fill="34F4D8"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ED5DF" w:themeFill="accent6" w:themeFillTint="33"/>
    </w:tcPr>
    <w:tblStylePr w:type="firstRow">
      <w:rPr>
        <w:b/>
        <w:bCs/>
      </w:rPr>
      <w:tblPr/>
      <w:tcPr>
        <w:shd w:val="clear" w:color="auto" w:fill="9EACC0" w:themeFill="accent6" w:themeFillTint="66"/>
      </w:tcPr>
    </w:tblStylePr>
    <w:tblStylePr w:type="lastRow">
      <w:rPr>
        <w:b/>
        <w:bCs/>
        <w:color w:val="000000" w:themeColor="text1"/>
      </w:rPr>
      <w:tblPr/>
      <w:tcPr>
        <w:shd w:val="clear" w:color="auto" w:fill="9EACC0" w:themeFill="accent6" w:themeFillTint="66"/>
      </w:tcPr>
    </w:tblStylePr>
    <w:tblStylePr w:type="firstCol">
      <w:rPr>
        <w:color w:val="FFFFFF" w:themeColor="background1"/>
      </w:rPr>
      <w:tblPr/>
      <w:tcPr>
        <w:shd w:val="clear" w:color="auto" w:fill="212832" w:themeFill="accent6" w:themeFillShade="BF"/>
      </w:tcPr>
    </w:tblStylePr>
    <w:tblStylePr w:type="lastCol">
      <w:rPr>
        <w:color w:val="FFFFFF" w:themeColor="background1"/>
      </w:rPr>
      <w:tblPr/>
      <w:tcPr>
        <w:shd w:val="clear" w:color="auto" w:fill="212832" w:themeFill="accent6" w:themeFillShade="BF"/>
      </w:tcPr>
    </w:tblStylePr>
    <w:tblStylePr w:type="band1Vert">
      <w:tblPr/>
      <w:tcPr>
        <w:shd w:val="clear" w:color="auto" w:fill="8698B1" w:themeFill="accent6" w:themeFillTint="7F"/>
      </w:tcPr>
    </w:tblStylePr>
    <w:tblStylePr w:type="band1Horz">
      <w:tblPr/>
      <w:tcPr>
        <w:shd w:val="clear" w:color="auto" w:fill="8698B1"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CA206" w:themeFill="accent2" w:themeFillShade="CC"/>
      </w:tcPr>
    </w:tblStylePr>
    <w:tblStylePr w:type="lastRow">
      <w:rPr>
        <w:b/>
        <w:bCs/>
        <w:color w:val="7CA20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9FDE8" w:themeFill="accent1" w:themeFillTint="19"/>
    </w:tcPr>
    <w:tblStylePr w:type="firstRow">
      <w:rPr>
        <w:b/>
        <w:bCs/>
        <w:color w:val="FFFFFF" w:themeColor="background1"/>
      </w:rPr>
      <w:tblPr/>
      <w:tcPr>
        <w:tcBorders>
          <w:bottom w:val="single" w:sz="12" w:space="0" w:color="FFFFFF" w:themeColor="background1"/>
        </w:tcBorders>
        <w:shd w:val="clear" w:color="auto" w:fill="7CA206" w:themeFill="accent2" w:themeFillShade="CC"/>
      </w:tcPr>
    </w:tblStylePr>
    <w:tblStylePr w:type="lastRow">
      <w:rPr>
        <w:b/>
        <w:bCs/>
        <w:color w:val="7CA20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9C7" w:themeFill="accent1" w:themeFillTint="3F"/>
      </w:tcPr>
    </w:tblStylePr>
    <w:tblStylePr w:type="band1Horz">
      <w:tblPr/>
      <w:tcPr>
        <w:shd w:val="clear" w:color="auto" w:fill="F3FAD2"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7FEE2" w:themeFill="accent2" w:themeFillTint="19"/>
    </w:tcPr>
    <w:tblStylePr w:type="firstRow">
      <w:rPr>
        <w:b/>
        <w:bCs/>
        <w:color w:val="FFFFFF" w:themeColor="background1"/>
      </w:rPr>
      <w:tblPr/>
      <w:tcPr>
        <w:tcBorders>
          <w:bottom w:val="single" w:sz="12" w:space="0" w:color="FFFFFF" w:themeColor="background1"/>
        </w:tcBorders>
        <w:shd w:val="clear" w:color="auto" w:fill="7CA206" w:themeFill="accent2" w:themeFillShade="CC"/>
      </w:tcPr>
    </w:tblStylePr>
    <w:tblStylePr w:type="lastRow">
      <w:rPr>
        <w:b/>
        <w:bCs/>
        <w:color w:val="7CA20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FCB7" w:themeFill="accent2" w:themeFillTint="3F"/>
      </w:tcPr>
    </w:tblStylePr>
    <w:tblStylePr w:type="band1Horz">
      <w:tblPr/>
      <w:tcPr>
        <w:shd w:val="clear" w:color="auto" w:fill="EFFCC5"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1FCF8" w:themeFill="accent3" w:themeFillTint="19"/>
    </w:tcPr>
    <w:tblStylePr w:type="firstRow">
      <w:rPr>
        <w:b/>
        <w:bCs/>
        <w:color w:val="FFFFFF" w:themeColor="background1"/>
      </w:rPr>
      <w:tblPr/>
      <w:tcPr>
        <w:tcBorders>
          <w:bottom w:val="single" w:sz="12" w:space="0" w:color="FFFFFF" w:themeColor="background1"/>
        </w:tcBorders>
        <w:shd w:val="clear" w:color="auto" w:fill="129982" w:themeFill="accent4" w:themeFillShade="CC"/>
      </w:tcPr>
    </w:tblStylePr>
    <w:tblStylePr w:type="lastRow">
      <w:rPr>
        <w:b/>
        <w:bCs/>
        <w:color w:val="1299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F7ED" w:themeFill="accent3" w:themeFillTint="3F"/>
      </w:tcPr>
    </w:tblStylePr>
    <w:tblStylePr w:type="band1Horz">
      <w:tblPr/>
      <w:tcPr>
        <w:shd w:val="clear" w:color="auto" w:fill="C2F9F1"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5FCF8" w:themeFill="accent4" w:themeFillTint="19"/>
    </w:tcPr>
    <w:tblStylePr w:type="firstRow">
      <w:rPr>
        <w:b/>
        <w:bCs/>
        <w:color w:val="FFFFFF" w:themeColor="background1"/>
      </w:rPr>
      <w:tblPr/>
      <w:tcPr>
        <w:tcBorders>
          <w:bottom w:val="single" w:sz="12" w:space="0" w:color="FFFFFF" w:themeColor="background1"/>
        </w:tcBorders>
        <w:shd w:val="clear" w:color="auto" w:fill="0C8371" w:themeFill="accent3" w:themeFillShade="CC"/>
      </w:tcPr>
    </w:tblStylePr>
    <w:tblStylePr w:type="lastRow">
      <w:rPr>
        <w:b/>
        <w:bCs/>
        <w:color w:val="0C83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F7ED" w:themeFill="accent4" w:themeFillTint="3F"/>
      </w:tcPr>
    </w:tblStylePr>
    <w:tblStylePr w:type="band1Horz">
      <w:tblPr/>
      <w:tcPr>
        <w:shd w:val="clear" w:color="auto" w:fill="CAF8F0"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D7FDF7" w:themeFill="accent5" w:themeFillTint="19"/>
    </w:tcPr>
    <w:tblStylePr w:type="firstRow">
      <w:rPr>
        <w:b/>
        <w:bCs/>
        <w:color w:val="FFFFFF" w:themeColor="background1"/>
      </w:rPr>
      <w:tblPr/>
      <w:tcPr>
        <w:tcBorders>
          <w:bottom w:val="single" w:sz="12" w:space="0" w:color="FFFFFF" w:themeColor="background1"/>
        </w:tcBorders>
        <w:shd w:val="clear" w:color="auto" w:fill="232B36" w:themeFill="accent6" w:themeFillShade="CC"/>
      </w:tcPr>
    </w:tblStylePr>
    <w:tblStylePr w:type="lastRow">
      <w:rPr>
        <w:b/>
        <w:bCs/>
        <w:color w:val="232B36"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FAEB" w:themeFill="accent5" w:themeFillTint="3F"/>
      </w:tcPr>
    </w:tblStylePr>
    <w:tblStylePr w:type="band1Horz">
      <w:tblPr/>
      <w:tcPr>
        <w:shd w:val="clear" w:color="auto" w:fill="ADFBEF"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7EAEF" w:themeFill="accent6" w:themeFillTint="19"/>
    </w:tcPr>
    <w:tblStylePr w:type="firstRow">
      <w:rPr>
        <w:b/>
        <w:bCs/>
        <w:color w:val="FFFFFF" w:themeColor="background1"/>
      </w:rPr>
      <w:tblPr/>
      <w:tcPr>
        <w:tcBorders>
          <w:bottom w:val="single" w:sz="12" w:space="0" w:color="FFFFFF" w:themeColor="background1"/>
        </w:tcBorders>
        <w:shd w:val="clear" w:color="auto" w:fill="033F36" w:themeFill="accent5" w:themeFillShade="CC"/>
      </w:tcPr>
    </w:tblStylePr>
    <w:tblStylePr w:type="lastRow">
      <w:rPr>
        <w:b/>
        <w:bCs/>
        <w:color w:val="033F36"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3CCD8" w:themeFill="accent6" w:themeFillTint="3F"/>
      </w:tcPr>
    </w:tblStylePr>
    <w:tblStylePr w:type="band1Horz">
      <w:tblPr/>
      <w:tcPr>
        <w:shd w:val="clear" w:color="auto" w:fill="CED5D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9DCB0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DCB0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9DCB08" w:themeColor="accent2"/>
        <w:left w:val="single" w:sz="4" w:space="0" w:color="C3EA1F" w:themeColor="accent1"/>
        <w:bottom w:val="single" w:sz="4" w:space="0" w:color="C3EA1F" w:themeColor="accent1"/>
        <w:right w:val="single" w:sz="4" w:space="0" w:color="C3EA1F" w:themeColor="accent1"/>
        <w:insideH w:val="single" w:sz="4" w:space="0" w:color="FFFFFF" w:themeColor="background1"/>
        <w:insideV w:val="single" w:sz="4" w:space="0" w:color="FFFFFF" w:themeColor="background1"/>
      </w:tblBorders>
    </w:tblPr>
    <w:tcPr>
      <w:shd w:val="clear" w:color="auto" w:fill="F9FDE8" w:themeFill="accent1" w:themeFillTint="19"/>
    </w:tcPr>
    <w:tblStylePr w:type="firstRow">
      <w:rPr>
        <w:b/>
        <w:bCs/>
      </w:rPr>
      <w:tblPr/>
      <w:tcPr>
        <w:tcBorders>
          <w:top w:val="nil"/>
          <w:left w:val="nil"/>
          <w:bottom w:val="single" w:sz="24" w:space="0" w:color="9DCB0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8910D" w:themeFill="accent1" w:themeFillShade="99"/>
      </w:tcPr>
    </w:tblStylePr>
    <w:tblStylePr w:type="firstCol">
      <w:rPr>
        <w:color w:val="FFFFFF" w:themeColor="background1"/>
      </w:rPr>
      <w:tblPr/>
      <w:tcPr>
        <w:tcBorders>
          <w:top w:val="nil"/>
          <w:left w:val="nil"/>
          <w:bottom w:val="nil"/>
          <w:right w:val="nil"/>
          <w:insideH w:val="single" w:sz="4" w:space="0" w:color="78910D" w:themeColor="accent1" w:themeShade="99"/>
          <w:insideV w:val="nil"/>
        </w:tcBorders>
        <w:shd w:val="clear" w:color="auto" w:fill="78910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8910D" w:themeFill="accent1" w:themeFillShade="99"/>
      </w:tcPr>
    </w:tblStylePr>
    <w:tblStylePr w:type="band1Vert">
      <w:tblPr/>
      <w:tcPr>
        <w:shd w:val="clear" w:color="auto" w:fill="E7F6A5" w:themeFill="accent1" w:themeFillTint="66"/>
      </w:tcPr>
    </w:tblStylePr>
    <w:tblStylePr w:type="band1Horz">
      <w:tblPr/>
      <w:tcPr>
        <w:shd w:val="clear" w:color="auto" w:fill="E1F48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9DCB08" w:themeColor="accent2"/>
        <w:left w:val="single" w:sz="4" w:space="0" w:color="9DCB08" w:themeColor="accent2"/>
        <w:bottom w:val="single" w:sz="4" w:space="0" w:color="9DCB08" w:themeColor="accent2"/>
        <w:right w:val="single" w:sz="4" w:space="0" w:color="9DCB08" w:themeColor="accent2"/>
        <w:insideH w:val="single" w:sz="4" w:space="0" w:color="FFFFFF" w:themeColor="background1"/>
        <w:insideV w:val="single" w:sz="4" w:space="0" w:color="FFFFFF" w:themeColor="background1"/>
      </w:tblBorders>
    </w:tblPr>
    <w:tcPr>
      <w:shd w:val="clear" w:color="auto" w:fill="F7FEE2" w:themeFill="accent2" w:themeFillTint="19"/>
    </w:tcPr>
    <w:tblStylePr w:type="firstRow">
      <w:rPr>
        <w:b/>
        <w:bCs/>
      </w:rPr>
      <w:tblPr/>
      <w:tcPr>
        <w:tcBorders>
          <w:top w:val="nil"/>
          <w:left w:val="nil"/>
          <w:bottom w:val="single" w:sz="24" w:space="0" w:color="9DCB0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7904" w:themeFill="accent2" w:themeFillShade="99"/>
      </w:tcPr>
    </w:tblStylePr>
    <w:tblStylePr w:type="firstCol">
      <w:rPr>
        <w:color w:val="FFFFFF" w:themeColor="background1"/>
      </w:rPr>
      <w:tblPr/>
      <w:tcPr>
        <w:tcBorders>
          <w:top w:val="nil"/>
          <w:left w:val="nil"/>
          <w:bottom w:val="nil"/>
          <w:right w:val="nil"/>
          <w:insideH w:val="single" w:sz="4" w:space="0" w:color="5D7904" w:themeColor="accent2" w:themeShade="99"/>
          <w:insideV w:val="nil"/>
        </w:tcBorders>
        <w:shd w:val="clear" w:color="auto" w:fill="5D79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D7904" w:themeFill="accent2" w:themeFillShade="99"/>
      </w:tcPr>
    </w:tblStylePr>
    <w:tblStylePr w:type="band1Vert">
      <w:tblPr/>
      <w:tcPr>
        <w:shd w:val="clear" w:color="auto" w:fill="E0FA8B" w:themeFill="accent2" w:themeFillTint="66"/>
      </w:tcPr>
    </w:tblStylePr>
    <w:tblStylePr w:type="band1Horz">
      <w:tblPr/>
      <w:tcPr>
        <w:shd w:val="clear" w:color="auto" w:fill="D8F96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17C0A3" w:themeColor="accent4"/>
        <w:left w:val="single" w:sz="4" w:space="0" w:color="10A48E" w:themeColor="accent3"/>
        <w:bottom w:val="single" w:sz="4" w:space="0" w:color="10A48E" w:themeColor="accent3"/>
        <w:right w:val="single" w:sz="4" w:space="0" w:color="10A48E" w:themeColor="accent3"/>
        <w:insideH w:val="single" w:sz="4" w:space="0" w:color="FFFFFF" w:themeColor="background1"/>
        <w:insideV w:val="single" w:sz="4" w:space="0" w:color="FFFFFF" w:themeColor="background1"/>
      </w:tblBorders>
    </w:tblPr>
    <w:tcPr>
      <w:shd w:val="clear" w:color="auto" w:fill="E1FCF8" w:themeFill="accent3" w:themeFillTint="19"/>
    </w:tcPr>
    <w:tblStylePr w:type="firstRow">
      <w:rPr>
        <w:b/>
        <w:bCs/>
      </w:rPr>
      <w:tblPr/>
      <w:tcPr>
        <w:tcBorders>
          <w:top w:val="nil"/>
          <w:left w:val="nil"/>
          <w:bottom w:val="single" w:sz="24" w:space="0" w:color="17C0A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6255" w:themeFill="accent3" w:themeFillShade="99"/>
      </w:tcPr>
    </w:tblStylePr>
    <w:tblStylePr w:type="firstCol">
      <w:rPr>
        <w:color w:val="FFFFFF" w:themeColor="background1"/>
      </w:rPr>
      <w:tblPr/>
      <w:tcPr>
        <w:tcBorders>
          <w:top w:val="nil"/>
          <w:left w:val="nil"/>
          <w:bottom w:val="nil"/>
          <w:right w:val="nil"/>
          <w:insideH w:val="single" w:sz="4" w:space="0" w:color="096255" w:themeColor="accent3" w:themeShade="99"/>
          <w:insideV w:val="nil"/>
        </w:tcBorders>
        <w:shd w:val="clear" w:color="auto" w:fill="0962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96255" w:themeFill="accent3" w:themeFillShade="99"/>
      </w:tcPr>
    </w:tblStylePr>
    <w:tblStylePr w:type="band1Vert">
      <w:tblPr/>
      <w:tcPr>
        <w:shd w:val="clear" w:color="auto" w:fill="86F3E3" w:themeFill="accent3" w:themeFillTint="66"/>
      </w:tcPr>
    </w:tblStylePr>
    <w:tblStylePr w:type="band1Horz">
      <w:tblPr/>
      <w:tcPr>
        <w:shd w:val="clear" w:color="auto" w:fill="68F0DC"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10A48E" w:themeColor="accent3"/>
        <w:left w:val="single" w:sz="4" w:space="0" w:color="17C0A3" w:themeColor="accent4"/>
        <w:bottom w:val="single" w:sz="4" w:space="0" w:color="17C0A3" w:themeColor="accent4"/>
        <w:right w:val="single" w:sz="4" w:space="0" w:color="17C0A3" w:themeColor="accent4"/>
        <w:insideH w:val="single" w:sz="4" w:space="0" w:color="FFFFFF" w:themeColor="background1"/>
        <w:insideV w:val="single" w:sz="4" w:space="0" w:color="FFFFFF" w:themeColor="background1"/>
      </w:tblBorders>
    </w:tblPr>
    <w:tcPr>
      <w:shd w:val="clear" w:color="auto" w:fill="E5FCF8" w:themeFill="accent4" w:themeFillTint="19"/>
    </w:tcPr>
    <w:tblStylePr w:type="firstRow">
      <w:rPr>
        <w:b/>
        <w:bCs/>
      </w:rPr>
      <w:tblPr/>
      <w:tcPr>
        <w:tcBorders>
          <w:top w:val="nil"/>
          <w:left w:val="nil"/>
          <w:bottom w:val="single" w:sz="24" w:space="0" w:color="10A4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D7361" w:themeFill="accent4" w:themeFillShade="99"/>
      </w:tcPr>
    </w:tblStylePr>
    <w:tblStylePr w:type="firstCol">
      <w:rPr>
        <w:color w:val="FFFFFF" w:themeColor="background1"/>
      </w:rPr>
      <w:tblPr/>
      <w:tcPr>
        <w:tcBorders>
          <w:top w:val="nil"/>
          <w:left w:val="nil"/>
          <w:bottom w:val="nil"/>
          <w:right w:val="nil"/>
          <w:insideH w:val="single" w:sz="4" w:space="0" w:color="0D7361" w:themeColor="accent4" w:themeShade="99"/>
          <w:insideV w:val="nil"/>
        </w:tcBorders>
        <w:shd w:val="clear" w:color="auto" w:fill="0D736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D7361" w:themeFill="accent4" w:themeFillShade="99"/>
      </w:tcPr>
    </w:tblStylePr>
    <w:tblStylePr w:type="band1Vert">
      <w:tblPr/>
      <w:tcPr>
        <w:shd w:val="clear" w:color="auto" w:fill="95F2E2" w:themeFill="accent4" w:themeFillTint="66"/>
      </w:tcPr>
    </w:tblStylePr>
    <w:tblStylePr w:type="band1Horz">
      <w:tblPr/>
      <w:tcPr>
        <w:shd w:val="clear" w:color="auto" w:fill="7BEFD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2C3644" w:themeColor="accent6"/>
        <w:left w:val="single" w:sz="4" w:space="0" w:color="044F44" w:themeColor="accent5"/>
        <w:bottom w:val="single" w:sz="4" w:space="0" w:color="044F44" w:themeColor="accent5"/>
        <w:right w:val="single" w:sz="4" w:space="0" w:color="044F44" w:themeColor="accent5"/>
        <w:insideH w:val="single" w:sz="4" w:space="0" w:color="FFFFFF" w:themeColor="background1"/>
        <w:insideV w:val="single" w:sz="4" w:space="0" w:color="FFFFFF" w:themeColor="background1"/>
      </w:tblBorders>
    </w:tblPr>
    <w:tcPr>
      <w:shd w:val="clear" w:color="auto" w:fill="D7FDF7" w:themeFill="accent5" w:themeFillTint="19"/>
    </w:tcPr>
    <w:tblStylePr w:type="firstRow">
      <w:rPr>
        <w:b/>
        <w:bCs/>
      </w:rPr>
      <w:tblPr/>
      <w:tcPr>
        <w:tcBorders>
          <w:top w:val="nil"/>
          <w:left w:val="nil"/>
          <w:bottom w:val="single" w:sz="24" w:space="0" w:color="2C364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22F28" w:themeFill="accent5" w:themeFillShade="99"/>
      </w:tcPr>
    </w:tblStylePr>
    <w:tblStylePr w:type="firstCol">
      <w:rPr>
        <w:color w:val="FFFFFF" w:themeColor="background1"/>
      </w:rPr>
      <w:tblPr/>
      <w:tcPr>
        <w:tcBorders>
          <w:top w:val="nil"/>
          <w:left w:val="nil"/>
          <w:bottom w:val="nil"/>
          <w:right w:val="nil"/>
          <w:insideH w:val="single" w:sz="4" w:space="0" w:color="022F28" w:themeColor="accent5" w:themeShade="99"/>
          <w:insideV w:val="nil"/>
        </w:tcBorders>
        <w:shd w:val="clear" w:color="auto" w:fill="022F2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022F28" w:themeFill="accent5" w:themeFillShade="99"/>
      </w:tcPr>
    </w:tblStylePr>
    <w:tblStylePr w:type="band1Vert">
      <w:tblPr/>
      <w:tcPr>
        <w:shd w:val="clear" w:color="auto" w:fill="5CF6DF" w:themeFill="accent5" w:themeFillTint="66"/>
      </w:tcPr>
    </w:tblStylePr>
    <w:tblStylePr w:type="band1Horz">
      <w:tblPr/>
      <w:tcPr>
        <w:shd w:val="clear" w:color="auto" w:fill="34F4D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044F44" w:themeColor="accent5"/>
        <w:left w:val="single" w:sz="4" w:space="0" w:color="2C3644" w:themeColor="accent6"/>
        <w:bottom w:val="single" w:sz="4" w:space="0" w:color="2C3644" w:themeColor="accent6"/>
        <w:right w:val="single" w:sz="4" w:space="0" w:color="2C3644" w:themeColor="accent6"/>
        <w:insideH w:val="single" w:sz="4" w:space="0" w:color="FFFFFF" w:themeColor="background1"/>
        <w:insideV w:val="single" w:sz="4" w:space="0" w:color="FFFFFF" w:themeColor="background1"/>
      </w:tblBorders>
    </w:tblPr>
    <w:tcPr>
      <w:shd w:val="clear" w:color="auto" w:fill="E7EAEF" w:themeFill="accent6" w:themeFillTint="19"/>
    </w:tcPr>
    <w:tblStylePr w:type="firstRow">
      <w:rPr>
        <w:b/>
        <w:bCs/>
      </w:rPr>
      <w:tblPr/>
      <w:tcPr>
        <w:tcBorders>
          <w:top w:val="nil"/>
          <w:left w:val="nil"/>
          <w:bottom w:val="single" w:sz="24" w:space="0" w:color="044F4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A2028" w:themeFill="accent6" w:themeFillShade="99"/>
      </w:tcPr>
    </w:tblStylePr>
    <w:tblStylePr w:type="firstCol">
      <w:rPr>
        <w:color w:val="FFFFFF" w:themeColor="background1"/>
      </w:rPr>
      <w:tblPr/>
      <w:tcPr>
        <w:tcBorders>
          <w:top w:val="nil"/>
          <w:left w:val="nil"/>
          <w:bottom w:val="nil"/>
          <w:right w:val="nil"/>
          <w:insideH w:val="single" w:sz="4" w:space="0" w:color="1A2028" w:themeColor="accent6" w:themeShade="99"/>
          <w:insideV w:val="nil"/>
        </w:tcBorders>
        <w:shd w:val="clear" w:color="auto" w:fill="1A202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A2028" w:themeFill="accent6" w:themeFillShade="99"/>
      </w:tcPr>
    </w:tblStylePr>
    <w:tblStylePr w:type="band1Vert">
      <w:tblPr/>
      <w:tcPr>
        <w:shd w:val="clear" w:color="auto" w:fill="9EACC0" w:themeFill="accent6" w:themeFillTint="66"/>
      </w:tcPr>
    </w:tblStylePr>
    <w:tblStylePr w:type="band1Horz">
      <w:tblPr/>
      <w:tcPr>
        <w:shd w:val="clear" w:color="auto" w:fill="8698B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after="300"/>
    </w:pPr>
    <w:rPr>
      <w:sz w:val="22"/>
      <w:szCs w:val="22"/>
    </w:r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C3EA1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3780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5B51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5B511" w:themeFill="accent1" w:themeFillShade="BF"/>
      </w:tcPr>
    </w:tblStylePr>
    <w:tblStylePr w:type="band1Vert">
      <w:tblPr/>
      <w:tcPr>
        <w:tcBorders>
          <w:top w:val="nil"/>
          <w:left w:val="nil"/>
          <w:bottom w:val="nil"/>
          <w:right w:val="nil"/>
          <w:insideH w:val="nil"/>
          <w:insideV w:val="nil"/>
        </w:tcBorders>
        <w:shd w:val="clear" w:color="auto" w:fill="95B511" w:themeFill="accent1" w:themeFillShade="BF"/>
      </w:tcPr>
    </w:tblStylePr>
    <w:tblStylePr w:type="band1Horz">
      <w:tblPr/>
      <w:tcPr>
        <w:tcBorders>
          <w:top w:val="nil"/>
          <w:left w:val="nil"/>
          <w:bottom w:val="nil"/>
          <w:right w:val="nil"/>
          <w:insideH w:val="nil"/>
          <w:insideV w:val="nil"/>
        </w:tcBorders>
        <w:shd w:val="clear" w:color="auto" w:fill="95B511"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9DCB0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640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4970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49706" w:themeFill="accent2" w:themeFillShade="BF"/>
      </w:tcPr>
    </w:tblStylePr>
    <w:tblStylePr w:type="band1Vert">
      <w:tblPr/>
      <w:tcPr>
        <w:tcBorders>
          <w:top w:val="nil"/>
          <w:left w:val="nil"/>
          <w:bottom w:val="nil"/>
          <w:right w:val="nil"/>
          <w:insideH w:val="nil"/>
          <w:insideV w:val="nil"/>
        </w:tcBorders>
        <w:shd w:val="clear" w:color="auto" w:fill="749706" w:themeFill="accent2" w:themeFillShade="BF"/>
      </w:tcPr>
    </w:tblStylePr>
    <w:tblStylePr w:type="band1Horz">
      <w:tblPr/>
      <w:tcPr>
        <w:tcBorders>
          <w:top w:val="nil"/>
          <w:left w:val="nil"/>
          <w:bottom w:val="nil"/>
          <w:right w:val="nil"/>
          <w:insideH w:val="nil"/>
          <w:insideV w:val="nil"/>
        </w:tcBorders>
        <w:shd w:val="clear" w:color="auto" w:fill="749706"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10A4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51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C7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C7A6A" w:themeFill="accent3" w:themeFillShade="BF"/>
      </w:tcPr>
    </w:tblStylePr>
    <w:tblStylePr w:type="band1Vert">
      <w:tblPr/>
      <w:tcPr>
        <w:tcBorders>
          <w:top w:val="nil"/>
          <w:left w:val="nil"/>
          <w:bottom w:val="nil"/>
          <w:right w:val="nil"/>
          <w:insideH w:val="nil"/>
          <w:insideV w:val="nil"/>
        </w:tcBorders>
        <w:shd w:val="clear" w:color="auto" w:fill="0C7A6A" w:themeFill="accent3" w:themeFillShade="BF"/>
      </w:tcPr>
    </w:tblStylePr>
    <w:tblStylePr w:type="band1Horz">
      <w:tblPr/>
      <w:tcPr>
        <w:tcBorders>
          <w:top w:val="nil"/>
          <w:left w:val="nil"/>
          <w:bottom w:val="nil"/>
          <w:right w:val="nil"/>
          <w:insideH w:val="nil"/>
          <w:insideV w:val="nil"/>
        </w:tcBorders>
        <w:shd w:val="clear" w:color="auto" w:fill="0C7A6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17C0A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B5F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18F7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18F79" w:themeFill="accent4" w:themeFillShade="BF"/>
      </w:tcPr>
    </w:tblStylePr>
    <w:tblStylePr w:type="band1Vert">
      <w:tblPr/>
      <w:tcPr>
        <w:tcBorders>
          <w:top w:val="nil"/>
          <w:left w:val="nil"/>
          <w:bottom w:val="nil"/>
          <w:right w:val="nil"/>
          <w:insideH w:val="nil"/>
          <w:insideV w:val="nil"/>
        </w:tcBorders>
        <w:shd w:val="clear" w:color="auto" w:fill="118F79" w:themeFill="accent4" w:themeFillShade="BF"/>
      </w:tcPr>
    </w:tblStylePr>
    <w:tblStylePr w:type="band1Horz">
      <w:tblPr/>
      <w:tcPr>
        <w:tcBorders>
          <w:top w:val="nil"/>
          <w:left w:val="nil"/>
          <w:bottom w:val="nil"/>
          <w:right w:val="nil"/>
          <w:insideH w:val="nil"/>
          <w:insideV w:val="nil"/>
        </w:tcBorders>
        <w:shd w:val="clear" w:color="auto" w:fill="118F79"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44F4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2272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033B3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033B32" w:themeFill="accent5" w:themeFillShade="BF"/>
      </w:tcPr>
    </w:tblStylePr>
    <w:tblStylePr w:type="band1Vert">
      <w:tblPr/>
      <w:tcPr>
        <w:tcBorders>
          <w:top w:val="nil"/>
          <w:left w:val="nil"/>
          <w:bottom w:val="nil"/>
          <w:right w:val="nil"/>
          <w:insideH w:val="nil"/>
          <w:insideV w:val="nil"/>
        </w:tcBorders>
        <w:shd w:val="clear" w:color="auto" w:fill="033B32" w:themeFill="accent5" w:themeFillShade="BF"/>
      </w:tcPr>
    </w:tblStylePr>
    <w:tblStylePr w:type="band1Horz">
      <w:tblPr/>
      <w:tcPr>
        <w:tcBorders>
          <w:top w:val="nil"/>
          <w:left w:val="nil"/>
          <w:bottom w:val="nil"/>
          <w:right w:val="nil"/>
          <w:insideH w:val="nil"/>
          <w:insideV w:val="nil"/>
        </w:tcBorders>
        <w:shd w:val="clear" w:color="auto" w:fill="033B32"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C364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61A21"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1283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12832" w:themeFill="accent6" w:themeFillShade="BF"/>
      </w:tcPr>
    </w:tblStylePr>
    <w:tblStylePr w:type="band1Vert">
      <w:tblPr/>
      <w:tcPr>
        <w:tcBorders>
          <w:top w:val="nil"/>
          <w:left w:val="nil"/>
          <w:bottom w:val="nil"/>
          <w:right w:val="nil"/>
          <w:insideH w:val="nil"/>
          <w:insideV w:val="nil"/>
        </w:tcBorders>
        <w:shd w:val="clear" w:color="auto" w:fill="212832" w:themeFill="accent6" w:themeFillShade="BF"/>
      </w:tcPr>
    </w:tblStylePr>
    <w:tblStylePr w:type="band1Horz">
      <w:tblPr/>
      <w:tcPr>
        <w:tcBorders>
          <w:top w:val="nil"/>
          <w:left w:val="nil"/>
          <w:bottom w:val="nil"/>
          <w:right w:val="nil"/>
          <w:insideH w:val="nil"/>
          <w:insideV w:val="nil"/>
        </w:tcBorders>
        <w:shd w:val="clear" w:color="auto" w:fill="212832" w:themeFill="accent6" w:themeFillShade="BF"/>
      </w:tcPr>
    </w:tblStylePr>
  </w:style>
  <w:style w:type="paragraph" w:styleId="DocumentMap">
    <w:name w:val="Document Map"/>
    <w:basedOn w:val="Normal"/>
    <w:link w:val="DocumentMapChar"/>
    <w:uiPriority w:val="99"/>
    <w:semiHidden/>
    <w:unhideWhenUsed/>
    <w:rsid w:val="00572222"/>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rPr>
      <w:sz w:val="22"/>
      <w:szCs w:val="22"/>
    </w:r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rPr>
      <w:sz w:val="22"/>
      <w:szCs w:val="22"/>
    </w:r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572222"/>
    <w:rPr>
      <w:rFonts w:asciiTheme="majorHAnsi" w:eastAsiaTheme="majorEastAsia" w:hAnsiTheme="majorHAnsi" w:cstheme="majorBidi"/>
      <w:sz w:val="22"/>
      <w:szCs w:val="22"/>
    </w:rPr>
  </w:style>
  <w:style w:type="character" w:styleId="FollowedHyperlink">
    <w:name w:val="FollowedHyperlink"/>
    <w:basedOn w:val="DefaultParagraphFont"/>
    <w:uiPriority w:val="99"/>
    <w:semiHidden/>
    <w:unhideWhenUsed/>
    <w:rsid w:val="000F51EC"/>
    <w:rPr>
      <w:color w:val="4E6504"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rPr>
      <w:sz w:val="22"/>
      <w:szCs w:val="22"/>
    </w:r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E7F6A5" w:themeColor="accent1" w:themeTint="66"/>
        <w:left w:val="single" w:sz="4" w:space="0" w:color="E7F6A5" w:themeColor="accent1" w:themeTint="66"/>
        <w:bottom w:val="single" w:sz="4" w:space="0" w:color="E7F6A5" w:themeColor="accent1" w:themeTint="66"/>
        <w:right w:val="single" w:sz="4" w:space="0" w:color="E7F6A5" w:themeColor="accent1" w:themeTint="66"/>
        <w:insideH w:val="single" w:sz="4" w:space="0" w:color="E7F6A5" w:themeColor="accent1" w:themeTint="66"/>
        <w:insideV w:val="single" w:sz="4" w:space="0" w:color="E7F6A5" w:themeColor="accent1" w:themeTint="66"/>
      </w:tblBorders>
    </w:tblPr>
    <w:tblStylePr w:type="firstRow">
      <w:rPr>
        <w:b/>
        <w:bCs/>
      </w:rPr>
      <w:tblPr/>
      <w:tcPr>
        <w:tcBorders>
          <w:bottom w:val="single" w:sz="12" w:space="0" w:color="DBF278" w:themeColor="accent1" w:themeTint="99"/>
        </w:tcBorders>
      </w:tcPr>
    </w:tblStylePr>
    <w:tblStylePr w:type="lastRow">
      <w:rPr>
        <w:b/>
        <w:bCs/>
      </w:rPr>
      <w:tblPr/>
      <w:tcPr>
        <w:tcBorders>
          <w:top w:val="double" w:sz="2" w:space="0" w:color="DBF27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E0FA8B" w:themeColor="accent2" w:themeTint="66"/>
        <w:left w:val="single" w:sz="4" w:space="0" w:color="E0FA8B" w:themeColor="accent2" w:themeTint="66"/>
        <w:bottom w:val="single" w:sz="4" w:space="0" w:color="E0FA8B" w:themeColor="accent2" w:themeTint="66"/>
        <w:right w:val="single" w:sz="4" w:space="0" w:color="E0FA8B" w:themeColor="accent2" w:themeTint="66"/>
        <w:insideH w:val="single" w:sz="4" w:space="0" w:color="E0FA8B" w:themeColor="accent2" w:themeTint="66"/>
        <w:insideV w:val="single" w:sz="4" w:space="0" w:color="E0FA8B" w:themeColor="accent2" w:themeTint="66"/>
      </w:tblBorders>
    </w:tblPr>
    <w:tblStylePr w:type="firstRow">
      <w:rPr>
        <w:b/>
        <w:bCs/>
      </w:rPr>
      <w:tblPr/>
      <w:tcPr>
        <w:tcBorders>
          <w:bottom w:val="single" w:sz="12" w:space="0" w:color="D0F852" w:themeColor="accent2" w:themeTint="99"/>
        </w:tcBorders>
      </w:tcPr>
    </w:tblStylePr>
    <w:tblStylePr w:type="lastRow">
      <w:rPr>
        <w:b/>
        <w:bCs/>
      </w:rPr>
      <w:tblPr/>
      <w:tcPr>
        <w:tcBorders>
          <w:top w:val="double" w:sz="2" w:space="0" w:color="D0F852"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86F3E3" w:themeColor="accent3" w:themeTint="66"/>
        <w:left w:val="single" w:sz="4" w:space="0" w:color="86F3E3" w:themeColor="accent3" w:themeTint="66"/>
        <w:bottom w:val="single" w:sz="4" w:space="0" w:color="86F3E3" w:themeColor="accent3" w:themeTint="66"/>
        <w:right w:val="single" w:sz="4" w:space="0" w:color="86F3E3" w:themeColor="accent3" w:themeTint="66"/>
        <w:insideH w:val="single" w:sz="4" w:space="0" w:color="86F3E3" w:themeColor="accent3" w:themeTint="66"/>
        <w:insideV w:val="single" w:sz="4" w:space="0" w:color="86F3E3" w:themeColor="accent3" w:themeTint="66"/>
      </w:tblBorders>
    </w:tblPr>
    <w:tblStylePr w:type="firstRow">
      <w:rPr>
        <w:b/>
        <w:bCs/>
      </w:rPr>
      <w:tblPr/>
      <w:tcPr>
        <w:tcBorders>
          <w:bottom w:val="single" w:sz="12" w:space="0" w:color="4AEDD5" w:themeColor="accent3" w:themeTint="99"/>
        </w:tcBorders>
      </w:tcPr>
    </w:tblStylePr>
    <w:tblStylePr w:type="lastRow">
      <w:rPr>
        <w:b/>
        <w:bCs/>
      </w:rPr>
      <w:tblPr/>
      <w:tcPr>
        <w:tcBorders>
          <w:top w:val="double" w:sz="2" w:space="0" w:color="4AEDD5"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95F2E2" w:themeColor="accent4" w:themeTint="66"/>
        <w:left w:val="single" w:sz="4" w:space="0" w:color="95F2E2" w:themeColor="accent4" w:themeTint="66"/>
        <w:bottom w:val="single" w:sz="4" w:space="0" w:color="95F2E2" w:themeColor="accent4" w:themeTint="66"/>
        <w:right w:val="single" w:sz="4" w:space="0" w:color="95F2E2" w:themeColor="accent4" w:themeTint="66"/>
        <w:insideH w:val="single" w:sz="4" w:space="0" w:color="95F2E2" w:themeColor="accent4" w:themeTint="66"/>
        <w:insideV w:val="single" w:sz="4" w:space="0" w:color="95F2E2" w:themeColor="accent4" w:themeTint="66"/>
      </w:tblBorders>
    </w:tblPr>
    <w:tblStylePr w:type="firstRow">
      <w:rPr>
        <w:b/>
        <w:bCs/>
      </w:rPr>
      <w:tblPr/>
      <w:tcPr>
        <w:tcBorders>
          <w:bottom w:val="single" w:sz="12" w:space="0" w:color="60ECD4" w:themeColor="accent4" w:themeTint="99"/>
        </w:tcBorders>
      </w:tcPr>
    </w:tblStylePr>
    <w:tblStylePr w:type="lastRow">
      <w:rPr>
        <w:b/>
        <w:bCs/>
      </w:rPr>
      <w:tblPr/>
      <w:tcPr>
        <w:tcBorders>
          <w:top w:val="double" w:sz="2" w:space="0" w:color="60ECD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5CF6DF" w:themeColor="accent5" w:themeTint="66"/>
        <w:left w:val="single" w:sz="4" w:space="0" w:color="5CF6DF" w:themeColor="accent5" w:themeTint="66"/>
        <w:bottom w:val="single" w:sz="4" w:space="0" w:color="5CF6DF" w:themeColor="accent5" w:themeTint="66"/>
        <w:right w:val="single" w:sz="4" w:space="0" w:color="5CF6DF" w:themeColor="accent5" w:themeTint="66"/>
        <w:insideH w:val="single" w:sz="4" w:space="0" w:color="5CF6DF" w:themeColor="accent5" w:themeTint="66"/>
        <w:insideV w:val="single" w:sz="4" w:space="0" w:color="5CF6DF" w:themeColor="accent5" w:themeTint="66"/>
      </w:tblBorders>
    </w:tblPr>
    <w:tblStylePr w:type="firstRow">
      <w:rPr>
        <w:b/>
        <w:bCs/>
      </w:rPr>
      <w:tblPr/>
      <w:tcPr>
        <w:tcBorders>
          <w:bottom w:val="single" w:sz="12" w:space="0" w:color="0CF1CF" w:themeColor="accent5" w:themeTint="99"/>
        </w:tcBorders>
      </w:tcPr>
    </w:tblStylePr>
    <w:tblStylePr w:type="lastRow">
      <w:rPr>
        <w:b/>
        <w:bCs/>
      </w:rPr>
      <w:tblPr/>
      <w:tcPr>
        <w:tcBorders>
          <w:top w:val="double" w:sz="2" w:space="0" w:color="0CF1C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9EACC0" w:themeColor="accent6" w:themeTint="66"/>
        <w:left w:val="single" w:sz="4" w:space="0" w:color="9EACC0" w:themeColor="accent6" w:themeTint="66"/>
        <w:bottom w:val="single" w:sz="4" w:space="0" w:color="9EACC0" w:themeColor="accent6" w:themeTint="66"/>
        <w:right w:val="single" w:sz="4" w:space="0" w:color="9EACC0" w:themeColor="accent6" w:themeTint="66"/>
        <w:insideH w:val="single" w:sz="4" w:space="0" w:color="9EACC0" w:themeColor="accent6" w:themeTint="66"/>
        <w:insideV w:val="single" w:sz="4" w:space="0" w:color="9EACC0" w:themeColor="accent6" w:themeTint="66"/>
      </w:tblBorders>
    </w:tblPr>
    <w:tblStylePr w:type="firstRow">
      <w:rPr>
        <w:b/>
        <w:bCs/>
      </w:rPr>
      <w:tblPr/>
      <w:tcPr>
        <w:tcBorders>
          <w:bottom w:val="single" w:sz="12" w:space="0" w:color="6D83A1" w:themeColor="accent6" w:themeTint="99"/>
        </w:tcBorders>
      </w:tcPr>
    </w:tblStylePr>
    <w:tblStylePr w:type="lastRow">
      <w:rPr>
        <w:b/>
        <w:bCs/>
      </w:rPr>
      <w:tblPr/>
      <w:tcPr>
        <w:tcBorders>
          <w:top w:val="double" w:sz="2" w:space="0" w:color="6D83A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DBF278" w:themeColor="accent1" w:themeTint="99"/>
        <w:bottom w:val="single" w:sz="2" w:space="0" w:color="DBF278" w:themeColor="accent1" w:themeTint="99"/>
        <w:insideH w:val="single" w:sz="2" w:space="0" w:color="DBF278" w:themeColor="accent1" w:themeTint="99"/>
        <w:insideV w:val="single" w:sz="2" w:space="0" w:color="DBF278" w:themeColor="accent1" w:themeTint="99"/>
      </w:tblBorders>
    </w:tblPr>
    <w:tblStylePr w:type="firstRow">
      <w:rPr>
        <w:b/>
        <w:bCs/>
      </w:rPr>
      <w:tblPr/>
      <w:tcPr>
        <w:tcBorders>
          <w:top w:val="nil"/>
          <w:bottom w:val="single" w:sz="12" w:space="0" w:color="DBF278" w:themeColor="accent1" w:themeTint="99"/>
          <w:insideH w:val="nil"/>
          <w:insideV w:val="nil"/>
        </w:tcBorders>
        <w:shd w:val="clear" w:color="auto" w:fill="FFFFFF" w:themeFill="background1"/>
      </w:tcPr>
    </w:tblStylePr>
    <w:tblStylePr w:type="lastRow">
      <w:rPr>
        <w:b/>
        <w:bCs/>
      </w:rPr>
      <w:tblPr/>
      <w:tcPr>
        <w:tcBorders>
          <w:top w:val="double" w:sz="2" w:space="0" w:color="DBF27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AD2" w:themeFill="accent1" w:themeFillTint="33"/>
      </w:tcPr>
    </w:tblStylePr>
    <w:tblStylePr w:type="band1Horz">
      <w:tblPr/>
      <w:tcPr>
        <w:shd w:val="clear" w:color="auto" w:fill="F3FAD2"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D0F852" w:themeColor="accent2" w:themeTint="99"/>
        <w:bottom w:val="single" w:sz="2" w:space="0" w:color="D0F852" w:themeColor="accent2" w:themeTint="99"/>
        <w:insideH w:val="single" w:sz="2" w:space="0" w:color="D0F852" w:themeColor="accent2" w:themeTint="99"/>
        <w:insideV w:val="single" w:sz="2" w:space="0" w:color="D0F852" w:themeColor="accent2" w:themeTint="99"/>
      </w:tblBorders>
    </w:tblPr>
    <w:tblStylePr w:type="firstRow">
      <w:rPr>
        <w:b/>
        <w:bCs/>
      </w:rPr>
      <w:tblPr/>
      <w:tcPr>
        <w:tcBorders>
          <w:top w:val="nil"/>
          <w:bottom w:val="single" w:sz="12" w:space="0" w:color="D0F852" w:themeColor="accent2" w:themeTint="99"/>
          <w:insideH w:val="nil"/>
          <w:insideV w:val="nil"/>
        </w:tcBorders>
        <w:shd w:val="clear" w:color="auto" w:fill="FFFFFF" w:themeFill="background1"/>
      </w:tcPr>
    </w:tblStylePr>
    <w:tblStylePr w:type="lastRow">
      <w:rPr>
        <w:b/>
        <w:bCs/>
      </w:rPr>
      <w:tblPr/>
      <w:tcPr>
        <w:tcBorders>
          <w:top w:val="double" w:sz="2" w:space="0" w:color="D0F85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FCC5" w:themeFill="accent2" w:themeFillTint="33"/>
      </w:tcPr>
    </w:tblStylePr>
    <w:tblStylePr w:type="band1Horz">
      <w:tblPr/>
      <w:tcPr>
        <w:shd w:val="clear" w:color="auto" w:fill="EFFCC5"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4AEDD5" w:themeColor="accent3" w:themeTint="99"/>
        <w:bottom w:val="single" w:sz="2" w:space="0" w:color="4AEDD5" w:themeColor="accent3" w:themeTint="99"/>
        <w:insideH w:val="single" w:sz="2" w:space="0" w:color="4AEDD5" w:themeColor="accent3" w:themeTint="99"/>
        <w:insideV w:val="single" w:sz="2" w:space="0" w:color="4AEDD5" w:themeColor="accent3" w:themeTint="99"/>
      </w:tblBorders>
    </w:tblPr>
    <w:tblStylePr w:type="firstRow">
      <w:rPr>
        <w:b/>
        <w:bCs/>
      </w:rPr>
      <w:tblPr/>
      <w:tcPr>
        <w:tcBorders>
          <w:top w:val="nil"/>
          <w:bottom w:val="single" w:sz="12" w:space="0" w:color="4AEDD5" w:themeColor="accent3" w:themeTint="99"/>
          <w:insideH w:val="nil"/>
          <w:insideV w:val="nil"/>
        </w:tcBorders>
        <w:shd w:val="clear" w:color="auto" w:fill="FFFFFF" w:themeFill="background1"/>
      </w:tcPr>
    </w:tblStylePr>
    <w:tblStylePr w:type="lastRow">
      <w:rPr>
        <w:b/>
        <w:bCs/>
      </w:rPr>
      <w:tblPr/>
      <w:tcPr>
        <w:tcBorders>
          <w:top w:val="double" w:sz="2" w:space="0" w:color="4AEDD5"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F9F1" w:themeFill="accent3" w:themeFillTint="33"/>
      </w:tcPr>
    </w:tblStylePr>
    <w:tblStylePr w:type="band1Horz">
      <w:tblPr/>
      <w:tcPr>
        <w:shd w:val="clear" w:color="auto" w:fill="C2F9F1"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60ECD4" w:themeColor="accent4" w:themeTint="99"/>
        <w:bottom w:val="single" w:sz="2" w:space="0" w:color="60ECD4" w:themeColor="accent4" w:themeTint="99"/>
        <w:insideH w:val="single" w:sz="2" w:space="0" w:color="60ECD4" w:themeColor="accent4" w:themeTint="99"/>
        <w:insideV w:val="single" w:sz="2" w:space="0" w:color="60ECD4" w:themeColor="accent4" w:themeTint="99"/>
      </w:tblBorders>
    </w:tblPr>
    <w:tblStylePr w:type="firstRow">
      <w:rPr>
        <w:b/>
        <w:bCs/>
      </w:rPr>
      <w:tblPr/>
      <w:tcPr>
        <w:tcBorders>
          <w:top w:val="nil"/>
          <w:bottom w:val="single" w:sz="12" w:space="0" w:color="60ECD4" w:themeColor="accent4" w:themeTint="99"/>
          <w:insideH w:val="nil"/>
          <w:insideV w:val="nil"/>
        </w:tcBorders>
        <w:shd w:val="clear" w:color="auto" w:fill="FFFFFF" w:themeFill="background1"/>
      </w:tcPr>
    </w:tblStylePr>
    <w:tblStylePr w:type="lastRow">
      <w:rPr>
        <w:b/>
        <w:bCs/>
      </w:rPr>
      <w:tblPr/>
      <w:tcPr>
        <w:tcBorders>
          <w:top w:val="double" w:sz="2" w:space="0" w:color="60ECD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8F0" w:themeFill="accent4" w:themeFillTint="33"/>
      </w:tcPr>
    </w:tblStylePr>
    <w:tblStylePr w:type="band1Horz">
      <w:tblPr/>
      <w:tcPr>
        <w:shd w:val="clear" w:color="auto" w:fill="CAF8F0"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0CF1CF" w:themeColor="accent5" w:themeTint="99"/>
        <w:bottom w:val="single" w:sz="2" w:space="0" w:color="0CF1CF" w:themeColor="accent5" w:themeTint="99"/>
        <w:insideH w:val="single" w:sz="2" w:space="0" w:color="0CF1CF" w:themeColor="accent5" w:themeTint="99"/>
        <w:insideV w:val="single" w:sz="2" w:space="0" w:color="0CF1CF" w:themeColor="accent5" w:themeTint="99"/>
      </w:tblBorders>
    </w:tblPr>
    <w:tblStylePr w:type="firstRow">
      <w:rPr>
        <w:b/>
        <w:bCs/>
      </w:rPr>
      <w:tblPr/>
      <w:tcPr>
        <w:tcBorders>
          <w:top w:val="nil"/>
          <w:bottom w:val="single" w:sz="12" w:space="0" w:color="0CF1CF" w:themeColor="accent5" w:themeTint="99"/>
          <w:insideH w:val="nil"/>
          <w:insideV w:val="nil"/>
        </w:tcBorders>
        <w:shd w:val="clear" w:color="auto" w:fill="FFFFFF" w:themeFill="background1"/>
      </w:tcPr>
    </w:tblStylePr>
    <w:tblStylePr w:type="lastRow">
      <w:rPr>
        <w:b/>
        <w:bCs/>
      </w:rPr>
      <w:tblPr/>
      <w:tcPr>
        <w:tcBorders>
          <w:top w:val="double" w:sz="2" w:space="0" w:color="0CF1C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DFBEF" w:themeFill="accent5" w:themeFillTint="33"/>
      </w:tcPr>
    </w:tblStylePr>
    <w:tblStylePr w:type="band1Horz">
      <w:tblPr/>
      <w:tcPr>
        <w:shd w:val="clear" w:color="auto" w:fill="ADFBEF"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6D83A1" w:themeColor="accent6" w:themeTint="99"/>
        <w:bottom w:val="single" w:sz="2" w:space="0" w:color="6D83A1" w:themeColor="accent6" w:themeTint="99"/>
        <w:insideH w:val="single" w:sz="2" w:space="0" w:color="6D83A1" w:themeColor="accent6" w:themeTint="99"/>
        <w:insideV w:val="single" w:sz="2" w:space="0" w:color="6D83A1" w:themeColor="accent6" w:themeTint="99"/>
      </w:tblBorders>
    </w:tblPr>
    <w:tblStylePr w:type="firstRow">
      <w:rPr>
        <w:b/>
        <w:bCs/>
      </w:rPr>
      <w:tblPr/>
      <w:tcPr>
        <w:tcBorders>
          <w:top w:val="nil"/>
          <w:bottom w:val="single" w:sz="12" w:space="0" w:color="6D83A1" w:themeColor="accent6" w:themeTint="99"/>
          <w:insideH w:val="nil"/>
          <w:insideV w:val="nil"/>
        </w:tcBorders>
        <w:shd w:val="clear" w:color="auto" w:fill="FFFFFF" w:themeFill="background1"/>
      </w:tcPr>
    </w:tblStylePr>
    <w:tblStylePr w:type="lastRow">
      <w:rPr>
        <w:b/>
        <w:bCs/>
      </w:rPr>
      <w:tblPr/>
      <w:tcPr>
        <w:tcBorders>
          <w:top w:val="double" w:sz="2" w:space="0" w:color="6D83A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5DF" w:themeFill="accent6" w:themeFillTint="33"/>
      </w:tcPr>
    </w:tblStylePr>
    <w:tblStylePr w:type="band1Horz">
      <w:tblPr/>
      <w:tcPr>
        <w:shd w:val="clear" w:color="auto" w:fill="CED5D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DBF278" w:themeColor="accent1" w:themeTint="99"/>
        <w:left w:val="single" w:sz="4" w:space="0" w:color="DBF278" w:themeColor="accent1" w:themeTint="99"/>
        <w:bottom w:val="single" w:sz="4" w:space="0" w:color="DBF278" w:themeColor="accent1" w:themeTint="99"/>
        <w:right w:val="single" w:sz="4" w:space="0" w:color="DBF278" w:themeColor="accent1" w:themeTint="99"/>
        <w:insideH w:val="single" w:sz="4" w:space="0" w:color="DBF278" w:themeColor="accent1" w:themeTint="99"/>
        <w:insideV w:val="single" w:sz="4" w:space="0" w:color="DBF27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AD2" w:themeFill="accent1" w:themeFillTint="33"/>
      </w:tcPr>
    </w:tblStylePr>
    <w:tblStylePr w:type="band1Horz">
      <w:tblPr/>
      <w:tcPr>
        <w:shd w:val="clear" w:color="auto" w:fill="F3FAD2" w:themeFill="accent1" w:themeFillTint="33"/>
      </w:tcPr>
    </w:tblStylePr>
    <w:tblStylePr w:type="neCell">
      <w:tblPr/>
      <w:tcPr>
        <w:tcBorders>
          <w:bottom w:val="single" w:sz="4" w:space="0" w:color="DBF278" w:themeColor="accent1" w:themeTint="99"/>
        </w:tcBorders>
      </w:tcPr>
    </w:tblStylePr>
    <w:tblStylePr w:type="nwCell">
      <w:tblPr/>
      <w:tcPr>
        <w:tcBorders>
          <w:bottom w:val="single" w:sz="4" w:space="0" w:color="DBF278" w:themeColor="accent1" w:themeTint="99"/>
        </w:tcBorders>
      </w:tcPr>
    </w:tblStylePr>
    <w:tblStylePr w:type="seCell">
      <w:tblPr/>
      <w:tcPr>
        <w:tcBorders>
          <w:top w:val="single" w:sz="4" w:space="0" w:color="DBF278" w:themeColor="accent1" w:themeTint="99"/>
        </w:tcBorders>
      </w:tcPr>
    </w:tblStylePr>
    <w:tblStylePr w:type="swCell">
      <w:tblPr/>
      <w:tcPr>
        <w:tcBorders>
          <w:top w:val="single" w:sz="4" w:space="0" w:color="DBF278"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D0F852" w:themeColor="accent2" w:themeTint="99"/>
        <w:left w:val="single" w:sz="4" w:space="0" w:color="D0F852" w:themeColor="accent2" w:themeTint="99"/>
        <w:bottom w:val="single" w:sz="4" w:space="0" w:color="D0F852" w:themeColor="accent2" w:themeTint="99"/>
        <w:right w:val="single" w:sz="4" w:space="0" w:color="D0F852" w:themeColor="accent2" w:themeTint="99"/>
        <w:insideH w:val="single" w:sz="4" w:space="0" w:color="D0F852" w:themeColor="accent2" w:themeTint="99"/>
        <w:insideV w:val="single" w:sz="4" w:space="0" w:color="D0F85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CC5" w:themeFill="accent2" w:themeFillTint="33"/>
      </w:tcPr>
    </w:tblStylePr>
    <w:tblStylePr w:type="band1Horz">
      <w:tblPr/>
      <w:tcPr>
        <w:shd w:val="clear" w:color="auto" w:fill="EFFCC5" w:themeFill="accent2" w:themeFillTint="33"/>
      </w:tcPr>
    </w:tblStylePr>
    <w:tblStylePr w:type="neCell">
      <w:tblPr/>
      <w:tcPr>
        <w:tcBorders>
          <w:bottom w:val="single" w:sz="4" w:space="0" w:color="D0F852" w:themeColor="accent2" w:themeTint="99"/>
        </w:tcBorders>
      </w:tcPr>
    </w:tblStylePr>
    <w:tblStylePr w:type="nwCell">
      <w:tblPr/>
      <w:tcPr>
        <w:tcBorders>
          <w:bottom w:val="single" w:sz="4" w:space="0" w:color="D0F852" w:themeColor="accent2" w:themeTint="99"/>
        </w:tcBorders>
      </w:tcPr>
    </w:tblStylePr>
    <w:tblStylePr w:type="seCell">
      <w:tblPr/>
      <w:tcPr>
        <w:tcBorders>
          <w:top w:val="single" w:sz="4" w:space="0" w:color="D0F852" w:themeColor="accent2" w:themeTint="99"/>
        </w:tcBorders>
      </w:tcPr>
    </w:tblStylePr>
    <w:tblStylePr w:type="swCell">
      <w:tblPr/>
      <w:tcPr>
        <w:tcBorders>
          <w:top w:val="single" w:sz="4" w:space="0" w:color="D0F852"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4AEDD5" w:themeColor="accent3" w:themeTint="99"/>
        <w:left w:val="single" w:sz="4" w:space="0" w:color="4AEDD5" w:themeColor="accent3" w:themeTint="99"/>
        <w:bottom w:val="single" w:sz="4" w:space="0" w:color="4AEDD5" w:themeColor="accent3" w:themeTint="99"/>
        <w:right w:val="single" w:sz="4" w:space="0" w:color="4AEDD5" w:themeColor="accent3" w:themeTint="99"/>
        <w:insideH w:val="single" w:sz="4" w:space="0" w:color="4AEDD5" w:themeColor="accent3" w:themeTint="99"/>
        <w:insideV w:val="single" w:sz="4" w:space="0" w:color="4AEDD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F9F1" w:themeFill="accent3" w:themeFillTint="33"/>
      </w:tcPr>
    </w:tblStylePr>
    <w:tblStylePr w:type="band1Horz">
      <w:tblPr/>
      <w:tcPr>
        <w:shd w:val="clear" w:color="auto" w:fill="C2F9F1" w:themeFill="accent3" w:themeFillTint="33"/>
      </w:tcPr>
    </w:tblStylePr>
    <w:tblStylePr w:type="neCell">
      <w:tblPr/>
      <w:tcPr>
        <w:tcBorders>
          <w:bottom w:val="single" w:sz="4" w:space="0" w:color="4AEDD5" w:themeColor="accent3" w:themeTint="99"/>
        </w:tcBorders>
      </w:tcPr>
    </w:tblStylePr>
    <w:tblStylePr w:type="nwCell">
      <w:tblPr/>
      <w:tcPr>
        <w:tcBorders>
          <w:bottom w:val="single" w:sz="4" w:space="0" w:color="4AEDD5" w:themeColor="accent3" w:themeTint="99"/>
        </w:tcBorders>
      </w:tcPr>
    </w:tblStylePr>
    <w:tblStylePr w:type="seCell">
      <w:tblPr/>
      <w:tcPr>
        <w:tcBorders>
          <w:top w:val="single" w:sz="4" w:space="0" w:color="4AEDD5" w:themeColor="accent3" w:themeTint="99"/>
        </w:tcBorders>
      </w:tcPr>
    </w:tblStylePr>
    <w:tblStylePr w:type="swCell">
      <w:tblPr/>
      <w:tcPr>
        <w:tcBorders>
          <w:top w:val="single" w:sz="4" w:space="0" w:color="4AEDD5"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60ECD4" w:themeColor="accent4" w:themeTint="99"/>
        <w:left w:val="single" w:sz="4" w:space="0" w:color="60ECD4" w:themeColor="accent4" w:themeTint="99"/>
        <w:bottom w:val="single" w:sz="4" w:space="0" w:color="60ECD4" w:themeColor="accent4" w:themeTint="99"/>
        <w:right w:val="single" w:sz="4" w:space="0" w:color="60ECD4" w:themeColor="accent4" w:themeTint="99"/>
        <w:insideH w:val="single" w:sz="4" w:space="0" w:color="60ECD4" w:themeColor="accent4" w:themeTint="99"/>
        <w:insideV w:val="single" w:sz="4" w:space="0" w:color="60ECD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8F0" w:themeFill="accent4" w:themeFillTint="33"/>
      </w:tcPr>
    </w:tblStylePr>
    <w:tblStylePr w:type="band1Horz">
      <w:tblPr/>
      <w:tcPr>
        <w:shd w:val="clear" w:color="auto" w:fill="CAF8F0" w:themeFill="accent4" w:themeFillTint="33"/>
      </w:tcPr>
    </w:tblStylePr>
    <w:tblStylePr w:type="neCell">
      <w:tblPr/>
      <w:tcPr>
        <w:tcBorders>
          <w:bottom w:val="single" w:sz="4" w:space="0" w:color="60ECD4" w:themeColor="accent4" w:themeTint="99"/>
        </w:tcBorders>
      </w:tcPr>
    </w:tblStylePr>
    <w:tblStylePr w:type="nwCell">
      <w:tblPr/>
      <w:tcPr>
        <w:tcBorders>
          <w:bottom w:val="single" w:sz="4" w:space="0" w:color="60ECD4" w:themeColor="accent4" w:themeTint="99"/>
        </w:tcBorders>
      </w:tcPr>
    </w:tblStylePr>
    <w:tblStylePr w:type="seCell">
      <w:tblPr/>
      <w:tcPr>
        <w:tcBorders>
          <w:top w:val="single" w:sz="4" w:space="0" w:color="60ECD4" w:themeColor="accent4" w:themeTint="99"/>
        </w:tcBorders>
      </w:tcPr>
    </w:tblStylePr>
    <w:tblStylePr w:type="swCell">
      <w:tblPr/>
      <w:tcPr>
        <w:tcBorders>
          <w:top w:val="single" w:sz="4" w:space="0" w:color="60ECD4"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0CF1CF" w:themeColor="accent5" w:themeTint="99"/>
        <w:left w:val="single" w:sz="4" w:space="0" w:color="0CF1CF" w:themeColor="accent5" w:themeTint="99"/>
        <w:bottom w:val="single" w:sz="4" w:space="0" w:color="0CF1CF" w:themeColor="accent5" w:themeTint="99"/>
        <w:right w:val="single" w:sz="4" w:space="0" w:color="0CF1CF" w:themeColor="accent5" w:themeTint="99"/>
        <w:insideH w:val="single" w:sz="4" w:space="0" w:color="0CF1CF" w:themeColor="accent5" w:themeTint="99"/>
        <w:insideV w:val="single" w:sz="4" w:space="0" w:color="0CF1C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DFBEF" w:themeFill="accent5" w:themeFillTint="33"/>
      </w:tcPr>
    </w:tblStylePr>
    <w:tblStylePr w:type="band1Horz">
      <w:tblPr/>
      <w:tcPr>
        <w:shd w:val="clear" w:color="auto" w:fill="ADFBEF" w:themeFill="accent5" w:themeFillTint="33"/>
      </w:tcPr>
    </w:tblStylePr>
    <w:tblStylePr w:type="neCell">
      <w:tblPr/>
      <w:tcPr>
        <w:tcBorders>
          <w:bottom w:val="single" w:sz="4" w:space="0" w:color="0CF1CF" w:themeColor="accent5" w:themeTint="99"/>
        </w:tcBorders>
      </w:tcPr>
    </w:tblStylePr>
    <w:tblStylePr w:type="nwCell">
      <w:tblPr/>
      <w:tcPr>
        <w:tcBorders>
          <w:bottom w:val="single" w:sz="4" w:space="0" w:color="0CF1CF" w:themeColor="accent5" w:themeTint="99"/>
        </w:tcBorders>
      </w:tcPr>
    </w:tblStylePr>
    <w:tblStylePr w:type="seCell">
      <w:tblPr/>
      <w:tcPr>
        <w:tcBorders>
          <w:top w:val="single" w:sz="4" w:space="0" w:color="0CF1CF" w:themeColor="accent5" w:themeTint="99"/>
        </w:tcBorders>
      </w:tcPr>
    </w:tblStylePr>
    <w:tblStylePr w:type="swCell">
      <w:tblPr/>
      <w:tcPr>
        <w:tcBorders>
          <w:top w:val="single" w:sz="4" w:space="0" w:color="0CF1CF"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6D83A1" w:themeColor="accent6" w:themeTint="99"/>
        <w:left w:val="single" w:sz="4" w:space="0" w:color="6D83A1" w:themeColor="accent6" w:themeTint="99"/>
        <w:bottom w:val="single" w:sz="4" w:space="0" w:color="6D83A1" w:themeColor="accent6" w:themeTint="99"/>
        <w:right w:val="single" w:sz="4" w:space="0" w:color="6D83A1" w:themeColor="accent6" w:themeTint="99"/>
        <w:insideH w:val="single" w:sz="4" w:space="0" w:color="6D83A1" w:themeColor="accent6" w:themeTint="99"/>
        <w:insideV w:val="single" w:sz="4" w:space="0" w:color="6D83A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5DF" w:themeFill="accent6" w:themeFillTint="33"/>
      </w:tcPr>
    </w:tblStylePr>
    <w:tblStylePr w:type="band1Horz">
      <w:tblPr/>
      <w:tcPr>
        <w:shd w:val="clear" w:color="auto" w:fill="CED5DF" w:themeFill="accent6" w:themeFillTint="33"/>
      </w:tcPr>
    </w:tblStylePr>
    <w:tblStylePr w:type="neCell">
      <w:tblPr/>
      <w:tcPr>
        <w:tcBorders>
          <w:bottom w:val="single" w:sz="4" w:space="0" w:color="6D83A1" w:themeColor="accent6" w:themeTint="99"/>
        </w:tcBorders>
      </w:tcPr>
    </w:tblStylePr>
    <w:tblStylePr w:type="nwCell">
      <w:tblPr/>
      <w:tcPr>
        <w:tcBorders>
          <w:bottom w:val="single" w:sz="4" w:space="0" w:color="6D83A1" w:themeColor="accent6" w:themeTint="99"/>
        </w:tcBorders>
      </w:tcPr>
    </w:tblStylePr>
    <w:tblStylePr w:type="seCell">
      <w:tblPr/>
      <w:tcPr>
        <w:tcBorders>
          <w:top w:val="single" w:sz="4" w:space="0" w:color="6D83A1" w:themeColor="accent6" w:themeTint="99"/>
        </w:tcBorders>
      </w:tcPr>
    </w:tblStylePr>
    <w:tblStylePr w:type="swCell">
      <w:tblPr/>
      <w:tcPr>
        <w:tcBorders>
          <w:top w:val="single" w:sz="4" w:space="0" w:color="6D83A1"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DBF278" w:themeColor="accent1" w:themeTint="99"/>
        <w:left w:val="single" w:sz="4" w:space="0" w:color="DBF278" w:themeColor="accent1" w:themeTint="99"/>
        <w:bottom w:val="single" w:sz="4" w:space="0" w:color="DBF278" w:themeColor="accent1" w:themeTint="99"/>
        <w:right w:val="single" w:sz="4" w:space="0" w:color="DBF278" w:themeColor="accent1" w:themeTint="99"/>
        <w:insideH w:val="single" w:sz="4" w:space="0" w:color="DBF278" w:themeColor="accent1" w:themeTint="99"/>
        <w:insideV w:val="single" w:sz="4" w:space="0" w:color="DBF278" w:themeColor="accent1" w:themeTint="99"/>
      </w:tblBorders>
    </w:tblPr>
    <w:tblStylePr w:type="firstRow">
      <w:rPr>
        <w:b/>
        <w:bCs/>
        <w:color w:val="FFFFFF" w:themeColor="background1"/>
      </w:rPr>
      <w:tblPr/>
      <w:tcPr>
        <w:tcBorders>
          <w:top w:val="single" w:sz="4" w:space="0" w:color="C3EA1F" w:themeColor="accent1"/>
          <w:left w:val="single" w:sz="4" w:space="0" w:color="C3EA1F" w:themeColor="accent1"/>
          <w:bottom w:val="single" w:sz="4" w:space="0" w:color="C3EA1F" w:themeColor="accent1"/>
          <w:right w:val="single" w:sz="4" w:space="0" w:color="C3EA1F" w:themeColor="accent1"/>
          <w:insideH w:val="nil"/>
          <w:insideV w:val="nil"/>
        </w:tcBorders>
        <w:shd w:val="clear" w:color="auto" w:fill="C3EA1F" w:themeFill="accent1"/>
      </w:tcPr>
    </w:tblStylePr>
    <w:tblStylePr w:type="lastRow">
      <w:rPr>
        <w:b/>
        <w:bCs/>
      </w:rPr>
      <w:tblPr/>
      <w:tcPr>
        <w:tcBorders>
          <w:top w:val="double" w:sz="4" w:space="0" w:color="C3EA1F" w:themeColor="accent1"/>
        </w:tcBorders>
      </w:tcPr>
    </w:tblStylePr>
    <w:tblStylePr w:type="firstCol">
      <w:rPr>
        <w:b/>
        <w:bCs/>
      </w:rPr>
    </w:tblStylePr>
    <w:tblStylePr w:type="lastCol">
      <w:rPr>
        <w:b/>
        <w:bCs/>
      </w:rPr>
    </w:tblStylePr>
    <w:tblStylePr w:type="band1Vert">
      <w:tblPr/>
      <w:tcPr>
        <w:shd w:val="clear" w:color="auto" w:fill="F3FAD2" w:themeFill="accent1" w:themeFillTint="33"/>
      </w:tcPr>
    </w:tblStylePr>
    <w:tblStylePr w:type="band1Horz">
      <w:tblPr/>
      <w:tcPr>
        <w:shd w:val="clear" w:color="auto" w:fill="F3FAD2"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D0F852" w:themeColor="accent2" w:themeTint="99"/>
        <w:left w:val="single" w:sz="4" w:space="0" w:color="D0F852" w:themeColor="accent2" w:themeTint="99"/>
        <w:bottom w:val="single" w:sz="4" w:space="0" w:color="D0F852" w:themeColor="accent2" w:themeTint="99"/>
        <w:right w:val="single" w:sz="4" w:space="0" w:color="D0F852" w:themeColor="accent2" w:themeTint="99"/>
        <w:insideH w:val="single" w:sz="4" w:space="0" w:color="D0F852" w:themeColor="accent2" w:themeTint="99"/>
        <w:insideV w:val="single" w:sz="4" w:space="0" w:color="D0F852" w:themeColor="accent2" w:themeTint="99"/>
      </w:tblBorders>
    </w:tblPr>
    <w:tblStylePr w:type="firstRow">
      <w:rPr>
        <w:b/>
        <w:bCs/>
        <w:color w:val="FFFFFF" w:themeColor="background1"/>
      </w:rPr>
      <w:tblPr/>
      <w:tcPr>
        <w:tcBorders>
          <w:top w:val="single" w:sz="4" w:space="0" w:color="9DCB08" w:themeColor="accent2"/>
          <w:left w:val="single" w:sz="4" w:space="0" w:color="9DCB08" w:themeColor="accent2"/>
          <w:bottom w:val="single" w:sz="4" w:space="0" w:color="9DCB08" w:themeColor="accent2"/>
          <w:right w:val="single" w:sz="4" w:space="0" w:color="9DCB08" w:themeColor="accent2"/>
          <w:insideH w:val="nil"/>
          <w:insideV w:val="nil"/>
        </w:tcBorders>
        <w:shd w:val="clear" w:color="auto" w:fill="9DCB08" w:themeFill="accent2"/>
      </w:tcPr>
    </w:tblStylePr>
    <w:tblStylePr w:type="lastRow">
      <w:rPr>
        <w:b/>
        <w:bCs/>
      </w:rPr>
      <w:tblPr/>
      <w:tcPr>
        <w:tcBorders>
          <w:top w:val="double" w:sz="4" w:space="0" w:color="9DCB08" w:themeColor="accent2"/>
        </w:tcBorders>
      </w:tcPr>
    </w:tblStylePr>
    <w:tblStylePr w:type="firstCol">
      <w:rPr>
        <w:b/>
        <w:bCs/>
      </w:rPr>
    </w:tblStylePr>
    <w:tblStylePr w:type="lastCol">
      <w:rPr>
        <w:b/>
        <w:bCs/>
      </w:rPr>
    </w:tblStylePr>
    <w:tblStylePr w:type="band1Vert">
      <w:tblPr/>
      <w:tcPr>
        <w:shd w:val="clear" w:color="auto" w:fill="EFFCC5" w:themeFill="accent2" w:themeFillTint="33"/>
      </w:tcPr>
    </w:tblStylePr>
    <w:tblStylePr w:type="band1Horz">
      <w:tblPr/>
      <w:tcPr>
        <w:shd w:val="clear" w:color="auto" w:fill="EFFCC5"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4AEDD5" w:themeColor="accent3" w:themeTint="99"/>
        <w:left w:val="single" w:sz="4" w:space="0" w:color="4AEDD5" w:themeColor="accent3" w:themeTint="99"/>
        <w:bottom w:val="single" w:sz="4" w:space="0" w:color="4AEDD5" w:themeColor="accent3" w:themeTint="99"/>
        <w:right w:val="single" w:sz="4" w:space="0" w:color="4AEDD5" w:themeColor="accent3" w:themeTint="99"/>
        <w:insideH w:val="single" w:sz="4" w:space="0" w:color="4AEDD5" w:themeColor="accent3" w:themeTint="99"/>
        <w:insideV w:val="single" w:sz="4" w:space="0" w:color="4AEDD5" w:themeColor="accent3" w:themeTint="99"/>
      </w:tblBorders>
    </w:tblPr>
    <w:tblStylePr w:type="firstRow">
      <w:rPr>
        <w:b/>
        <w:bCs/>
        <w:color w:val="FFFFFF" w:themeColor="background1"/>
      </w:rPr>
      <w:tblPr/>
      <w:tcPr>
        <w:tcBorders>
          <w:top w:val="single" w:sz="4" w:space="0" w:color="10A48E" w:themeColor="accent3"/>
          <w:left w:val="single" w:sz="4" w:space="0" w:color="10A48E" w:themeColor="accent3"/>
          <w:bottom w:val="single" w:sz="4" w:space="0" w:color="10A48E" w:themeColor="accent3"/>
          <w:right w:val="single" w:sz="4" w:space="0" w:color="10A48E" w:themeColor="accent3"/>
          <w:insideH w:val="nil"/>
          <w:insideV w:val="nil"/>
        </w:tcBorders>
        <w:shd w:val="clear" w:color="auto" w:fill="10A48E" w:themeFill="accent3"/>
      </w:tcPr>
    </w:tblStylePr>
    <w:tblStylePr w:type="lastRow">
      <w:rPr>
        <w:b/>
        <w:bCs/>
      </w:rPr>
      <w:tblPr/>
      <w:tcPr>
        <w:tcBorders>
          <w:top w:val="double" w:sz="4" w:space="0" w:color="10A48E" w:themeColor="accent3"/>
        </w:tcBorders>
      </w:tcPr>
    </w:tblStylePr>
    <w:tblStylePr w:type="firstCol">
      <w:rPr>
        <w:b/>
        <w:bCs/>
      </w:rPr>
    </w:tblStylePr>
    <w:tblStylePr w:type="lastCol">
      <w:rPr>
        <w:b/>
        <w:bCs/>
      </w:rPr>
    </w:tblStylePr>
    <w:tblStylePr w:type="band1Vert">
      <w:tblPr/>
      <w:tcPr>
        <w:shd w:val="clear" w:color="auto" w:fill="C2F9F1" w:themeFill="accent3" w:themeFillTint="33"/>
      </w:tcPr>
    </w:tblStylePr>
    <w:tblStylePr w:type="band1Horz">
      <w:tblPr/>
      <w:tcPr>
        <w:shd w:val="clear" w:color="auto" w:fill="C2F9F1"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60ECD4" w:themeColor="accent4" w:themeTint="99"/>
        <w:left w:val="single" w:sz="4" w:space="0" w:color="60ECD4" w:themeColor="accent4" w:themeTint="99"/>
        <w:bottom w:val="single" w:sz="4" w:space="0" w:color="60ECD4" w:themeColor="accent4" w:themeTint="99"/>
        <w:right w:val="single" w:sz="4" w:space="0" w:color="60ECD4" w:themeColor="accent4" w:themeTint="99"/>
        <w:insideH w:val="single" w:sz="4" w:space="0" w:color="60ECD4" w:themeColor="accent4" w:themeTint="99"/>
        <w:insideV w:val="single" w:sz="4" w:space="0" w:color="60ECD4" w:themeColor="accent4" w:themeTint="99"/>
      </w:tblBorders>
    </w:tblPr>
    <w:tblStylePr w:type="firstRow">
      <w:rPr>
        <w:b/>
        <w:bCs/>
        <w:color w:val="FFFFFF" w:themeColor="background1"/>
      </w:rPr>
      <w:tblPr/>
      <w:tcPr>
        <w:tcBorders>
          <w:top w:val="single" w:sz="4" w:space="0" w:color="17C0A3" w:themeColor="accent4"/>
          <w:left w:val="single" w:sz="4" w:space="0" w:color="17C0A3" w:themeColor="accent4"/>
          <w:bottom w:val="single" w:sz="4" w:space="0" w:color="17C0A3" w:themeColor="accent4"/>
          <w:right w:val="single" w:sz="4" w:space="0" w:color="17C0A3" w:themeColor="accent4"/>
          <w:insideH w:val="nil"/>
          <w:insideV w:val="nil"/>
        </w:tcBorders>
        <w:shd w:val="clear" w:color="auto" w:fill="17C0A3" w:themeFill="accent4"/>
      </w:tcPr>
    </w:tblStylePr>
    <w:tblStylePr w:type="lastRow">
      <w:rPr>
        <w:b/>
        <w:bCs/>
      </w:rPr>
      <w:tblPr/>
      <w:tcPr>
        <w:tcBorders>
          <w:top w:val="double" w:sz="4" w:space="0" w:color="17C0A3" w:themeColor="accent4"/>
        </w:tcBorders>
      </w:tcPr>
    </w:tblStylePr>
    <w:tblStylePr w:type="firstCol">
      <w:rPr>
        <w:b/>
        <w:bCs/>
      </w:rPr>
    </w:tblStylePr>
    <w:tblStylePr w:type="lastCol">
      <w:rPr>
        <w:b/>
        <w:bCs/>
      </w:rPr>
    </w:tblStylePr>
    <w:tblStylePr w:type="band1Vert">
      <w:tblPr/>
      <w:tcPr>
        <w:shd w:val="clear" w:color="auto" w:fill="CAF8F0" w:themeFill="accent4" w:themeFillTint="33"/>
      </w:tcPr>
    </w:tblStylePr>
    <w:tblStylePr w:type="band1Horz">
      <w:tblPr/>
      <w:tcPr>
        <w:shd w:val="clear" w:color="auto" w:fill="CAF8F0"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0CF1CF" w:themeColor="accent5" w:themeTint="99"/>
        <w:left w:val="single" w:sz="4" w:space="0" w:color="0CF1CF" w:themeColor="accent5" w:themeTint="99"/>
        <w:bottom w:val="single" w:sz="4" w:space="0" w:color="0CF1CF" w:themeColor="accent5" w:themeTint="99"/>
        <w:right w:val="single" w:sz="4" w:space="0" w:color="0CF1CF" w:themeColor="accent5" w:themeTint="99"/>
        <w:insideH w:val="single" w:sz="4" w:space="0" w:color="0CF1CF" w:themeColor="accent5" w:themeTint="99"/>
        <w:insideV w:val="single" w:sz="4" w:space="0" w:color="0CF1CF" w:themeColor="accent5" w:themeTint="99"/>
      </w:tblBorders>
    </w:tblPr>
    <w:tblStylePr w:type="firstRow">
      <w:rPr>
        <w:b/>
        <w:bCs/>
        <w:color w:val="FFFFFF" w:themeColor="background1"/>
      </w:rPr>
      <w:tblPr/>
      <w:tcPr>
        <w:tcBorders>
          <w:top w:val="single" w:sz="4" w:space="0" w:color="044F44" w:themeColor="accent5"/>
          <w:left w:val="single" w:sz="4" w:space="0" w:color="044F44" w:themeColor="accent5"/>
          <w:bottom w:val="single" w:sz="4" w:space="0" w:color="044F44" w:themeColor="accent5"/>
          <w:right w:val="single" w:sz="4" w:space="0" w:color="044F44" w:themeColor="accent5"/>
          <w:insideH w:val="nil"/>
          <w:insideV w:val="nil"/>
        </w:tcBorders>
        <w:shd w:val="clear" w:color="auto" w:fill="044F44" w:themeFill="accent5"/>
      </w:tcPr>
    </w:tblStylePr>
    <w:tblStylePr w:type="lastRow">
      <w:rPr>
        <w:b/>
        <w:bCs/>
      </w:rPr>
      <w:tblPr/>
      <w:tcPr>
        <w:tcBorders>
          <w:top w:val="double" w:sz="4" w:space="0" w:color="044F44" w:themeColor="accent5"/>
        </w:tcBorders>
      </w:tcPr>
    </w:tblStylePr>
    <w:tblStylePr w:type="firstCol">
      <w:rPr>
        <w:b/>
        <w:bCs/>
      </w:rPr>
    </w:tblStylePr>
    <w:tblStylePr w:type="lastCol">
      <w:rPr>
        <w:b/>
        <w:bCs/>
      </w:rPr>
    </w:tblStylePr>
    <w:tblStylePr w:type="band1Vert">
      <w:tblPr/>
      <w:tcPr>
        <w:shd w:val="clear" w:color="auto" w:fill="ADFBEF" w:themeFill="accent5" w:themeFillTint="33"/>
      </w:tcPr>
    </w:tblStylePr>
    <w:tblStylePr w:type="band1Horz">
      <w:tblPr/>
      <w:tcPr>
        <w:shd w:val="clear" w:color="auto" w:fill="ADFBEF"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6D83A1" w:themeColor="accent6" w:themeTint="99"/>
        <w:left w:val="single" w:sz="4" w:space="0" w:color="6D83A1" w:themeColor="accent6" w:themeTint="99"/>
        <w:bottom w:val="single" w:sz="4" w:space="0" w:color="6D83A1" w:themeColor="accent6" w:themeTint="99"/>
        <w:right w:val="single" w:sz="4" w:space="0" w:color="6D83A1" w:themeColor="accent6" w:themeTint="99"/>
        <w:insideH w:val="single" w:sz="4" w:space="0" w:color="6D83A1" w:themeColor="accent6" w:themeTint="99"/>
        <w:insideV w:val="single" w:sz="4" w:space="0" w:color="6D83A1" w:themeColor="accent6" w:themeTint="99"/>
      </w:tblBorders>
    </w:tblPr>
    <w:tblStylePr w:type="firstRow">
      <w:rPr>
        <w:b/>
        <w:bCs/>
        <w:color w:val="FFFFFF" w:themeColor="background1"/>
      </w:rPr>
      <w:tblPr/>
      <w:tcPr>
        <w:tcBorders>
          <w:top w:val="single" w:sz="4" w:space="0" w:color="2C3644" w:themeColor="accent6"/>
          <w:left w:val="single" w:sz="4" w:space="0" w:color="2C3644" w:themeColor="accent6"/>
          <w:bottom w:val="single" w:sz="4" w:space="0" w:color="2C3644" w:themeColor="accent6"/>
          <w:right w:val="single" w:sz="4" w:space="0" w:color="2C3644" w:themeColor="accent6"/>
          <w:insideH w:val="nil"/>
          <w:insideV w:val="nil"/>
        </w:tcBorders>
        <w:shd w:val="clear" w:color="auto" w:fill="2C3644" w:themeFill="accent6"/>
      </w:tcPr>
    </w:tblStylePr>
    <w:tblStylePr w:type="lastRow">
      <w:rPr>
        <w:b/>
        <w:bCs/>
      </w:rPr>
      <w:tblPr/>
      <w:tcPr>
        <w:tcBorders>
          <w:top w:val="double" w:sz="4" w:space="0" w:color="2C3644" w:themeColor="accent6"/>
        </w:tcBorders>
      </w:tcPr>
    </w:tblStylePr>
    <w:tblStylePr w:type="firstCol">
      <w:rPr>
        <w:b/>
        <w:bCs/>
      </w:rPr>
    </w:tblStylePr>
    <w:tblStylePr w:type="lastCol">
      <w:rPr>
        <w:b/>
        <w:bCs/>
      </w:rPr>
    </w:tblStylePr>
    <w:tblStylePr w:type="band1Vert">
      <w:tblPr/>
      <w:tcPr>
        <w:shd w:val="clear" w:color="auto" w:fill="CED5DF" w:themeFill="accent6" w:themeFillTint="33"/>
      </w:tcPr>
    </w:tblStylePr>
    <w:tblStylePr w:type="band1Horz">
      <w:tblPr/>
      <w:tcPr>
        <w:shd w:val="clear" w:color="auto" w:fill="CED5D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A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3EA1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3EA1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3EA1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3EA1F" w:themeFill="accent1"/>
      </w:tcPr>
    </w:tblStylePr>
    <w:tblStylePr w:type="band1Vert">
      <w:tblPr/>
      <w:tcPr>
        <w:shd w:val="clear" w:color="auto" w:fill="E7F6A5" w:themeFill="accent1" w:themeFillTint="66"/>
      </w:tcPr>
    </w:tblStylePr>
    <w:tblStylePr w:type="band1Horz">
      <w:tblPr/>
      <w:tcPr>
        <w:shd w:val="clear" w:color="auto" w:fill="E7F6A5"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FCC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CB0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CB0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CB0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CB08" w:themeFill="accent2"/>
      </w:tcPr>
    </w:tblStylePr>
    <w:tblStylePr w:type="band1Vert">
      <w:tblPr/>
      <w:tcPr>
        <w:shd w:val="clear" w:color="auto" w:fill="E0FA8B" w:themeFill="accent2" w:themeFillTint="66"/>
      </w:tcPr>
    </w:tblStylePr>
    <w:tblStylePr w:type="band1Horz">
      <w:tblPr/>
      <w:tcPr>
        <w:shd w:val="clear" w:color="auto" w:fill="E0FA8B"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F9F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0A4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0A4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0A4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0A48E" w:themeFill="accent3"/>
      </w:tcPr>
    </w:tblStylePr>
    <w:tblStylePr w:type="band1Vert">
      <w:tblPr/>
      <w:tcPr>
        <w:shd w:val="clear" w:color="auto" w:fill="86F3E3" w:themeFill="accent3" w:themeFillTint="66"/>
      </w:tcPr>
    </w:tblStylePr>
    <w:tblStylePr w:type="band1Horz">
      <w:tblPr/>
      <w:tcPr>
        <w:shd w:val="clear" w:color="auto" w:fill="86F3E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8F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C0A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C0A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C0A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C0A3" w:themeFill="accent4"/>
      </w:tcPr>
    </w:tblStylePr>
    <w:tblStylePr w:type="band1Vert">
      <w:tblPr/>
      <w:tcPr>
        <w:shd w:val="clear" w:color="auto" w:fill="95F2E2" w:themeFill="accent4" w:themeFillTint="66"/>
      </w:tcPr>
    </w:tblStylePr>
    <w:tblStylePr w:type="band1Horz">
      <w:tblPr/>
      <w:tcPr>
        <w:shd w:val="clear" w:color="auto" w:fill="95F2E2"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DFB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44F4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44F4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44F4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44F44" w:themeFill="accent5"/>
      </w:tcPr>
    </w:tblStylePr>
    <w:tblStylePr w:type="band1Vert">
      <w:tblPr/>
      <w:tcPr>
        <w:shd w:val="clear" w:color="auto" w:fill="5CF6DF" w:themeFill="accent5" w:themeFillTint="66"/>
      </w:tcPr>
    </w:tblStylePr>
    <w:tblStylePr w:type="band1Horz">
      <w:tblPr/>
      <w:tcPr>
        <w:shd w:val="clear" w:color="auto" w:fill="5CF6DF"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5D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C36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C36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C36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C3644" w:themeFill="accent6"/>
      </w:tcPr>
    </w:tblStylePr>
    <w:tblStylePr w:type="band1Vert">
      <w:tblPr/>
      <w:tcPr>
        <w:shd w:val="clear" w:color="auto" w:fill="9EACC0" w:themeFill="accent6" w:themeFillTint="66"/>
      </w:tcPr>
    </w:tblStylePr>
    <w:tblStylePr w:type="band1Horz">
      <w:tblPr/>
      <w:tcPr>
        <w:shd w:val="clear" w:color="auto" w:fill="9EACC0"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95B511" w:themeColor="accent1" w:themeShade="BF"/>
    </w:rPr>
    <w:tblPr>
      <w:tblStyleRowBandSize w:val="1"/>
      <w:tblStyleColBandSize w:val="1"/>
      <w:tblBorders>
        <w:top w:val="single" w:sz="4" w:space="0" w:color="DBF278" w:themeColor="accent1" w:themeTint="99"/>
        <w:left w:val="single" w:sz="4" w:space="0" w:color="DBF278" w:themeColor="accent1" w:themeTint="99"/>
        <w:bottom w:val="single" w:sz="4" w:space="0" w:color="DBF278" w:themeColor="accent1" w:themeTint="99"/>
        <w:right w:val="single" w:sz="4" w:space="0" w:color="DBF278" w:themeColor="accent1" w:themeTint="99"/>
        <w:insideH w:val="single" w:sz="4" w:space="0" w:color="DBF278" w:themeColor="accent1" w:themeTint="99"/>
        <w:insideV w:val="single" w:sz="4" w:space="0" w:color="DBF278" w:themeColor="accent1" w:themeTint="99"/>
      </w:tblBorders>
    </w:tblPr>
    <w:tblStylePr w:type="firstRow">
      <w:rPr>
        <w:b/>
        <w:bCs/>
      </w:rPr>
      <w:tblPr/>
      <w:tcPr>
        <w:tcBorders>
          <w:bottom w:val="single" w:sz="12" w:space="0" w:color="DBF278" w:themeColor="accent1" w:themeTint="99"/>
        </w:tcBorders>
      </w:tcPr>
    </w:tblStylePr>
    <w:tblStylePr w:type="lastRow">
      <w:rPr>
        <w:b/>
        <w:bCs/>
      </w:rPr>
      <w:tblPr/>
      <w:tcPr>
        <w:tcBorders>
          <w:top w:val="double" w:sz="4" w:space="0" w:color="DBF278" w:themeColor="accent1" w:themeTint="99"/>
        </w:tcBorders>
      </w:tcPr>
    </w:tblStylePr>
    <w:tblStylePr w:type="firstCol">
      <w:rPr>
        <w:b/>
        <w:bCs/>
      </w:rPr>
    </w:tblStylePr>
    <w:tblStylePr w:type="lastCol">
      <w:rPr>
        <w:b/>
        <w:bCs/>
      </w:rPr>
    </w:tblStylePr>
    <w:tblStylePr w:type="band1Vert">
      <w:tblPr/>
      <w:tcPr>
        <w:shd w:val="clear" w:color="auto" w:fill="F3FAD2" w:themeFill="accent1" w:themeFillTint="33"/>
      </w:tcPr>
    </w:tblStylePr>
    <w:tblStylePr w:type="band1Horz">
      <w:tblPr/>
      <w:tcPr>
        <w:shd w:val="clear" w:color="auto" w:fill="F3FAD2"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749706" w:themeColor="accent2" w:themeShade="BF"/>
    </w:rPr>
    <w:tblPr>
      <w:tblStyleRowBandSize w:val="1"/>
      <w:tblStyleColBandSize w:val="1"/>
      <w:tblBorders>
        <w:top w:val="single" w:sz="4" w:space="0" w:color="D0F852" w:themeColor="accent2" w:themeTint="99"/>
        <w:left w:val="single" w:sz="4" w:space="0" w:color="D0F852" w:themeColor="accent2" w:themeTint="99"/>
        <w:bottom w:val="single" w:sz="4" w:space="0" w:color="D0F852" w:themeColor="accent2" w:themeTint="99"/>
        <w:right w:val="single" w:sz="4" w:space="0" w:color="D0F852" w:themeColor="accent2" w:themeTint="99"/>
        <w:insideH w:val="single" w:sz="4" w:space="0" w:color="D0F852" w:themeColor="accent2" w:themeTint="99"/>
        <w:insideV w:val="single" w:sz="4" w:space="0" w:color="D0F852" w:themeColor="accent2" w:themeTint="99"/>
      </w:tblBorders>
    </w:tblPr>
    <w:tblStylePr w:type="firstRow">
      <w:rPr>
        <w:b/>
        <w:bCs/>
      </w:rPr>
      <w:tblPr/>
      <w:tcPr>
        <w:tcBorders>
          <w:bottom w:val="single" w:sz="12" w:space="0" w:color="D0F852" w:themeColor="accent2" w:themeTint="99"/>
        </w:tcBorders>
      </w:tcPr>
    </w:tblStylePr>
    <w:tblStylePr w:type="lastRow">
      <w:rPr>
        <w:b/>
        <w:bCs/>
      </w:rPr>
      <w:tblPr/>
      <w:tcPr>
        <w:tcBorders>
          <w:top w:val="double" w:sz="4" w:space="0" w:color="D0F852" w:themeColor="accent2" w:themeTint="99"/>
        </w:tcBorders>
      </w:tcPr>
    </w:tblStylePr>
    <w:tblStylePr w:type="firstCol">
      <w:rPr>
        <w:b/>
        <w:bCs/>
      </w:rPr>
    </w:tblStylePr>
    <w:tblStylePr w:type="lastCol">
      <w:rPr>
        <w:b/>
        <w:bCs/>
      </w:rPr>
    </w:tblStylePr>
    <w:tblStylePr w:type="band1Vert">
      <w:tblPr/>
      <w:tcPr>
        <w:shd w:val="clear" w:color="auto" w:fill="EFFCC5" w:themeFill="accent2" w:themeFillTint="33"/>
      </w:tcPr>
    </w:tblStylePr>
    <w:tblStylePr w:type="band1Horz">
      <w:tblPr/>
      <w:tcPr>
        <w:shd w:val="clear" w:color="auto" w:fill="EFFCC5"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0C7A6A" w:themeColor="accent3" w:themeShade="BF"/>
    </w:rPr>
    <w:tblPr>
      <w:tblStyleRowBandSize w:val="1"/>
      <w:tblStyleColBandSize w:val="1"/>
      <w:tblBorders>
        <w:top w:val="single" w:sz="4" w:space="0" w:color="4AEDD5" w:themeColor="accent3" w:themeTint="99"/>
        <w:left w:val="single" w:sz="4" w:space="0" w:color="4AEDD5" w:themeColor="accent3" w:themeTint="99"/>
        <w:bottom w:val="single" w:sz="4" w:space="0" w:color="4AEDD5" w:themeColor="accent3" w:themeTint="99"/>
        <w:right w:val="single" w:sz="4" w:space="0" w:color="4AEDD5" w:themeColor="accent3" w:themeTint="99"/>
        <w:insideH w:val="single" w:sz="4" w:space="0" w:color="4AEDD5" w:themeColor="accent3" w:themeTint="99"/>
        <w:insideV w:val="single" w:sz="4" w:space="0" w:color="4AEDD5" w:themeColor="accent3" w:themeTint="99"/>
      </w:tblBorders>
    </w:tblPr>
    <w:tblStylePr w:type="firstRow">
      <w:rPr>
        <w:b/>
        <w:bCs/>
      </w:rPr>
      <w:tblPr/>
      <w:tcPr>
        <w:tcBorders>
          <w:bottom w:val="single" w:sz="12" w:space="0" w:color="4AEDD5" w:themeColor="accent3" w:themeTint="99"/>
        </w:tcBorders>
      </w:tcPr>
    </w:tblStylePr>
    <w:tblStylePr w:type="lastRow">
      <w:rPr>
        <w:b/>
        <w:bCs/>
      </w:rPr>
      <w:tblPr/>
      <w:tcPr>
        <w:tcBorders>
          <w:top w:val="double" w:sz="4" w:space="0" w:color="4AEDD5" w:themeColor="accent3" w:themeTint="99"/>
        </w:tcBorders>
      </w:tcPr>
    </w:tblStylePr>
    <w:tblStylePr w:type="firstCol">
      <w:rPr>
        <w:b/>
        <w:bCs/>
      </w:rPr>
    </w:tblStylePr>
    <w:tblStylePr w:type="lastCol">
      <w:rPr>
        <w:b/>
        <w:bCs/>
      </w:rPr>
    </w:tblStylePr>
    <w:tblStylePr w:type="band1Vert">
      <w:tblPr/>
      <w:tcPr>
        <w:shd w:val="clear" w:color="auto" w:fill="C2F9F1" w:themeFill="accent3" w:themeFillTint="33"/>
      </w:tcPr>
    </w:tblStylePr>
    <w:tblStylePr w:type="band1Horz">
      <w:tblPr/>
      <w:tcPr>
        <w:shd w:val="clear" w:color="auto" w:fill="C2F9F1"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118F79" w:themeColor="accent4" w:themeShade="BF"/>
    </w:rPr>
    <w:tblPr>
      <w:tblStyleRowBandSize w:val="1"/>
      <w:tblStyleColBandSize w:val="1"/>
      <w:tblBorders>
        <w:top w:val="single" w:sz="4" w:space="0" w:color="60ECD4" w:themeColor="accent4" w:themeTint="99"/>
        <w:left w:val="single" w:sz="4" w:space="0" w:color="60ECD4" w:themeColor="accent4" w:themeTint="99"/>
        <w:bottom w:val="single" w:sz="4" w:space="0" w:color="60ECD4" w:themeColor="accent4" w:themeTint="99"/>
        <w:right w:val="single" w:sz="4" w:space="0" w:color="60ECD4" w:themeColor="accent4" w:themeTint="99"/>
        <w:insideH w:val="single" w:sz="4" w:space="0" w:color="60ECD4" w:themeColor="accent4" w:themeTint="99"/>
        <w:insideV w:val="single" w:sz="4" w:space="0" w:color="60ECD4" w:themeColor="accent4" w:themeTint="99"/>
      </w:tblBorders>
    </w:tblPr>
    <w:tblStylePr w:type="firstRow">
      <w:rPr>
        <w:b/>
        <w:bCs/>
      </w:rPr>
      <w:tblPr/>
      <w:tcPr>
        <w:tcBorders>
          <w:bottom w:val="single" w:sz="12" w:space="0" w:color="60ECD4" w:themeColor="accent4" w:themeTint="99"/>
        </w:tcBorders>
      </w:tcPr>
    </w:tblStylePr>
    <w:tblStylePr w:type="lastRow">
      <w:rPr>
        <w:b/>
        <w:bCs/>
      </w:rPr>
      <w:tblPr/>
      <w:tcPr>
        <w:tcBorders>
          <w:top w:val="double" w:sz="4" w:space="0" w:color="60ECD4" w:themeColor="accent4" w:themeTint="99"/>
        </w:tcBorders>
      </w:tcPr>
    </w:tblStylePr>
    <w:tblStylePr w:type="firstCol">
      <w:rPr>
        <w:b/>
        <w:bCs/>
      </w:rPr>
    </w:tblStylePr>
    <w:tblStylePr w:type="lastCol">
      <w:rPr>
        <w:b/>
        <w:bCs/>
      </w:rPr>
    </w:tblStylePr>
    <w:tblStylePr w:type="band1Vert">
      <w:tblPr/>
      <w:tcPr>
        <w:shd w:val="clear" w:color="auto" w:fill="CAF8F0" w:themeFill="accent4" w:themeFillTint="33"/>
      </w:tcPr>
    </w:tblStylePr>
    <w:tblStylePr w:type="band1Horz">
      <w:tblPr/>
      <w:tcPr>
        <w:shd w:val="clear" w:color="auto" w:fill="CAF8F0"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033B32" w:themeColor="accent5" w:themeShade="BF"/>
    </w:rPr>
    <w:tblPr>
      <w:tblStyleRowBandSize w:val="1"/>
      <w:tblStyleColBandSize w:val="1"/>
      <w:tblBorders>
        <w:top w:val="single" w:sz="4" w:space="0" w:color="0CF1CF" w:themeColor="accent5" w:themeTint="99"/>
        <w:left w:val="single" w:sz="4" w:space="0" w:color="0CF1CF" w:themeColor="accent5" w:themeTint="99"/>
        <w:bottom w:val="single" w:sz="4" w:space="0" w:color="0CF1CF" w:themeColor="accent5" w:themeTint="99"/>
        <w:right w:val="single" w:sz="4" w:space="0" w:color="0CF1CF" w:themeColor="accent5" w:themeTint="99"/>
        <w:insideH w:val="single" w:sz="4" w:space="0" w:color="0CF1CF" w:themeColor="accent5" w:themeTint="99"/>
        <w:insideV w:val="single" w:sz="4" w:space="0" w:color="0CF1CF" w:themeColor="accent5" w:themeTint="99"/>
      </w:tblBorders>
    </w:tblPr>
    <w:tblStylePr w:type="firstRow">
      <w:rPr>
        <w:b/>
        <w:bCs/>
      </w:rPr>
      <w:tblPr/>
      <w:tcPr>
        <w:tcBorders>
          <w:bottom w:val="single" w:sz="12" w:space="0" w:color="0CF1CF" w:themeColor="accent5" w:themeTint="99"/>
        </w:tcBorders>
      </w:tcPr>
    </w:tblStylePr>
    <w:tblStylePr w:type="lastRow">
      <w:rPr>
        <w:b/>
        <w:bCs/>
      </w:rPr>
      <w:tblPr/>
      <w:tcPr>
        <w:tcBorders>
          <w:top w:val="double" w:sz="4" w:space="0" w:color="0CF1CF" w:themeColor="accent5" w:themeTint="99"/>
        </w:tcBorders>
      </w:tcPr>
    </w:tblStylePr>
    <w:tblStylePr w:type="firstCol">
      <w:rPr>
        <w:b/>
        <w:bCs/>
      </w:rPr>
    </w:tblStylePr>
    <w:tblStylePr w:type="lastCol">
      <w:rPr>
        <w:b/>
        <w:bCs/>
      </w:rPr>
    </w:tblStylePr>
    <w:tblStylePr w:type="band1Vert">
      <w:tblPr/>
      <w:tcPr>
        <w:shd w:val="clear" w:color="auto" w:fill="ADFBEF" w:themeFill="accent5" w:themeFillTint="33"/>
      </w:tcPr>
    </w:tblStylePr>
    <w:tblStylePr w:type="band1Horz">
      <w:tblPr/>
      <w:tcPr>
        <w:shd w:val="clear" w:color="auto" w:fill="ADFBEF"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212832" w:themeColor="accent6" w:themeShade="BF"/>
    </w:rPr>
    <w:tblPr>
      <w:tblStyleRowBandSize w:val="1"/>
      <w:tblStyleColBandSize w:val="1"/>
      <w:tblBorders>
        <w:top w:val="single" w:sz="4" w:space="0" w:color="6D83A1" w:themeColor="accent6" w:themeTint="99"/>
        <w:left w:val="single" w:sz="4" w:space="0" w:color="6D83A1" w:themeColor="accent6" w:themeTint="99"/>
        <w:bottom w:val="single" w:sz="4" w:space="0" w:color="6D83A1" w:themeColor="accent6" w:themeTint="99"/>
        <w:right w:val="single" w:sz="4" w:space="0" w:color="6D83A1" w:themeColor="accent6" w:themeTint="99"/>
        <w:insideH w:val="single" w:sz="4" w:space="0" w:color="6D83A1" w:themeColor="accent6" w:themeTint="99"/>
        <w:insideV w:val="single" w:sz="4" w:space="0" w:color="6D83A1" w:themeColor="accent6" w:themeTint="99"/>
      </w:tblBorders>
    </w:tblPr>
    <w:tblStylePr w:type="firstRow">
      <w:rPr>
        <w:b/>
        <w:bCs/>
      </w:rPr>
      <w:tblPr/>
      <w:tcPr>
        <w:tcBorders>
          <w:bottom w:val="single" w:sz="12" w:space="0" w:color="6D83A1" w:themeColor="accent6" w:themeTint="99"/>
        </w:tcBorders>
      </w:tcPr>
    </w:tblStylePr>
    <w:tblStylePr w:type="lastRow">
      <w:rPr>
        <w:b/>
        <w:bCs/>
      </w:rPr>
      <w:tblPr/>
      <w:tcPr>
        <w:tcBorders>
          <w:top w:val="double" w:sz="4" w:space="0" w:color="6D83A1" w:themeColor="accent6" w:themeTint="99"/>
        </w:tcBorders>
      </w:tcPr>
    </w:tblStylePr>
    <w:tblStylePr w:type="firstCol">
      <w:rPr>
        <w:b/>
        <w:bCs/>
      </w:rPr>
    </w:tblStylePr>
    <w:tblStylePr w:type="lastCol">
      <w:rPr>
        <w:b/>
        <w:bCs/>
      </w:rPr>
    </w:tblStylePr>
    <w:tblStylePr w:type="band1Vert">
      <w:tblPr/>
      <w:tcPr>
        <w:shd w:val="clear" w:color="auto" w:fill="CED5DF" w:themeFill="accent6" w:themeFillTint="33"/>
      </w:tcPr>
    </w:tblStylePr>
    <w:tblStylePr w:type="band1Horz">
      <w:tblPr/>
      <w:tcPr>
        <w:shd w:val="clear" w:color="auto" w:fill="CED5D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95B511" w:themeColor="accent1" w:themeShade="BF"/>
    </w:rPr>
    <w:tblPr>
      <w:tblStyleRowBandSize w:val="1"/>
      <w:tblStyleColBandSize w:val="1"/>
      <w:tblBorders>
        <w:top w:val="single" w:sz="4" w:space="0" w:color="DBF278" w:themeColor="accent1" w:themeTint="99"/>
        <w:left w:val="single" w:sz="4" w:space="0" w:color="DBF278" w:themeColor="accent1" w:themeTint="99"/>
        <w:bottom w:val="single" w:sz="4" w:space="0" w:color="DBF278" w:themeColor="accent1" w:themeTint="99"/>
        <w:right w:val="single" w:sz="4" w:space="0" w:color="DBF278" w:themeColor="accent1" w:themeTint="99"/>
        <w:insideH w:val="single" w:sz="4" w:space="0" w:color="DBF278" w:themeColor="accent1" w:themeTint="99"/>
        <w:insideV w:val="single" w:sz="4" w:space="0" w:color="DBF27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AD2" w:themeFill="accent1" w:themeFillTint="33"/>
      </w:tcPr>
    </w:tblStylePr>
    <w:tblStylePr w:type="band1Horz">
      <w:tblPr/>
      <w:tcPr>
        <w:shd w:val="clear" w:color="auto" w:fill="F3FAD2" w:themeFill="accent1" w:themeFillTint="33"/>
      </w:tcPr>
    </w:tblStylePr>
    <w:tblStylePr w:type="neCell">
      <w:tblPr/>
      <w:tcPr>
        <w:tcBorders>
          <w:bottom w:val="single" w:sz="4" w:space="0" w:color="DBF278" w:themeColor="accent1" w:themeTint="99"/>
        </w:tcBorders>
      </w:tcPr>
    </w:tblStylePr>
    <w:tblStylePr w:type="nwCell">
      <w:tblPr/>
      <w:tcPr>
        <w:tcBorders>
          <w:bottom w:val="single" w:sz="4" w:space="0" w:color="DBF278" w:themeColor="accent1" w:themeTint="99"/>
        </w:tcBorders>
      </w:tcPr>
    </w:tblStylePr>
    <w:tblStylePr w:type="seCell">
      <w:tblPr/>
      <w:tcPr>
        <w:tcBorders>
          <w:top w:val="single" w:sz="4" w:space="0" w:color="DBF278" w:themeColor="accent1" w:themeTint="99"/>
        </w:tcBorders>
      </w:tcPr>
    </w:tblStylePr>
    <w:tblStylePr w:type="swCell">
      <w:tblPr/>
      <w:tcPr>
        <w:tcBorders>
          <w:top w:val="single" w:sz="4" w:space="0" w:color="DBF278"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749706" w:themeColor="accent2" w:themeShade="BF"/>
    </w:rPr>
    <w:tblPr>
      <w:tblStyleRowBandSize w:val="1"/>
      <w:tblStyleColBandSize w:val="1"/>
      <w:tblBorders>
        <w:top w:val="single" w:sz="4" w:space="0" w:color="D0F852" w:themeColor="accent2" w:themeTint="99"/>
        <w:left w:val="single" w:sz="4" w:space="0" w:color="D0F852" w:themeColor="accent2" w:themeTint="99"/>
        <w:bottom w:val="single" w:sz="4" w:space="0" w:color="D0F852" w:themeColor="accent2" w:themeTint="99"/>
        <w:right w:val="single" w:sz="4" w:space="0" w:color="D0F852" w:themeColor="accent2" w:themeTint="99"/>
        <w:insideH w:val="single" w:sz="4" w:space="0" w:color="D0F852" w:themeColor="accent2" w:themeTint="99"/>
        <w:insideV w:val="single" w:sz="4" w:space="0" w:color="D0F85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CC5" w:themeFill="accent2" w:themeFillTint="33"/>
      </w:tcPr>
    </w:tblStylePr>
    <w:tblStylePr w:type="band1Horz">
      <w:tblPr/>
      <w:tcPr>
        <w:shd w:val="clear" w:color="auto" w:fill="EFFCC5" w:themeFill="accent2" w:themeFillTint="33"/>
      </w:tcPr>
    </w:tblStylePr>
    <w:tblStylePr w:type="neCell">
      <w:tblPr/>
      <w:tcPr>
        <w:tcBorders>
          <w:bottom w:val="single" w:sz="4" w:space="0" w:color="D0F852" w:themeColor="accent2" w:themeTint="99"/>
        </w:tcBorders>
      </w:tcPr>
    </w:tblStylePr>
    <w:tblStylePr w:type="nwCell">
      <w:tblPr/>
      <w:tcPr>
        <w:tcBorders>
          <w:bottom w:val="single" w:sz="4" w:space="0" w:color="D0F852" w:themeColor="accent2" w:themeTint="99"/>
        </w:tcBorders>
      </w:tcPr>
    </w:tblStylePr>
    <w:tblStylePr w:type="seCell">
      <w:tblPr/>
      <w:tcPr>
        <w:tcBorders>
          <w:top w:val="single" w:sz="4" w:space="0" w:color="D0F852" w:themeColor="accent2" w:themeTint="99"/>
        </w:tcBorders>
      </w:tcPr>
    </w:tblStylePr>
    <w:tblStylePr w:type="swCell">
      <w:tblPr/>
      <w:tcPr>
        <w:tcBorders>
          <w:top w:val="single" w:sz="4" w:space="0" w:color="D0F852"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0C7A6A" w:themeColor="accent3" w:themeShade="BF"/>
    </w:rPr>
    <w:tblPr>
      <w:tblStyleRowBandSize w:val="1"/>
      <w:tblStyleColBandSize w:val="1"/>
      <w:tblBorders>
        <w:top w:val="single" w:sz="4" w:space="0" w:color="4AEDD5" w:themeColor="accent3" w:themeTint="99"/>
        <w:left w:val="single" w:sz="4" w:space="0" w:color="4AEDD5" w:themeColor="accent3" w:themeTint="99"/>
        <w:bottom w:val="single" w:sz="4" w:space="0" w:color="4AEDD5" w:themeColor="accent3" w:themeTint="99"/>
        <w:right w:val="single" w:sz="4" w:space="0" w:color="4AEDD5" w:themeColor="accent3" w:themeTint="99"/>
        <w:insideH w:val="single" w:sz="4" w:space="0" w:color="4AEDD5" w:themeColor="accent3" w:themeTint="99"/>
        <w:insideV w:val="single" w:sz="4" w:space="0" w:color="4AEDD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F9F1" w:themeFill="accent3" w:themeFillTint="33"/>
      </w:tcPr>
    </w:tblStylePr>
    <w:tblStylePr w:type="band1Horz">
      <w:tblPr/>
      <w:tcPr>
        <w:shd w:val="clear" w:color="auto" w:fill="C2F9F1" w:themeFill="accent3" w:themeFillTint="33"/>
      </w:tcPr>
    </w:tblStylePr>
    <w:tblStylePr w:type="neCell">
      <w:tblPr/>
      <w:tcPr>
        <w:tcBorders>
          <w:bottom w:val="single" w:sz="4" w:space="0" w:color="4AEDD5" w:themeColor="accent3" w:themeTint="99"/>
        </w:tcBorders>
      </w:tcPr>
    </w:tblStylePr>
    <w:tblStylePr w:type="nwCell">
      <w:tblPr/>
      <w:tcPr>
        <w:tcBorders>
          <w:bottom w:val="single" w:sz="4" w:space="0" w:color="4AEDD5" w:themeColor="accent3" w:themeTint="99"/>
        </w:tcBorders>
      </w:tcPr>
    </w:tblStylePr>
    <w:tblStylePr w:type="seCell">
      <w:tblPr/>
      <w:tcPr>
        <w:tcBorders>
          <w:top w:val="single" w:sz="4" w:space="0" w:color="4AEDD5" w:themeColor="accent3" w:themeTint="99"/>
        </w:tcBorders>
      </w:tcPr>
    </w:tblStylePr>
    <w:tblStylePr w:type="swCell">
      <w:tblPr/>
      <w:tcPr>
        <w:tcBorders>
          <w:top w:val="single" w:sz="4" w:space="0" w:color="4AEDD5"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118F79" w:themeColor="accent4" w:themeShade="BF"/>
    </w:rPr>
    <w:tblPr>
      <w:tblStyleRowBandSize w:val="1"/>
      <w:tblStyleColBandSize w:val="1"/>
      <w:tblBorders>
        <w:top w:val="single" w:sz="4" w:space="0" w:color="60ECD4" w:themeColor="accent4" w:themeTint="99"/>
        <w:left w:val="single" w:sz="4" w:space="0" w:color="60ECD4" w:themeColor="accent4" w:themeTint="99"/>
        <w:bottom w:val="single" w:sz="4" w:space="0" w:color="60ECD4" w:themeColor="accent4" w:themeTint="99"/>
        <w:right w:val="single" w:sz="4" w:space="0" w:color="60ECD4" w:themeColor="accent4" w:themeTint="99"/>
        <w:insideH w:val="single" w:sz="4" w:space="0" w:color="60ECD4" w:themeColor="accent4" w:themeTint="99"/>
        <w:insideV w:val="single" w:sz="4" w:space="0" w:color="60ECD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8F0" w:themeFill="accent4" w:themeFillTint="33"/>
      </w:tcPr>
    </w:tblStylePr>
    <w:tblStylePr w:type="band1Horz">
      <w:tblPr/>
      <w:tcPr>
        <w:shd w:val="clear" w:color="auto" w:fill="CAF8F0" w:themeFill="accent4" w:themeFillTint="33"/>
      </w:tcPr>
    </w:tblStylePr>
    <w:tblStylePr w:type="neCell">
      <w:tblPr/>
      <w:tcPr>
        <w:tcBorders>
          <w:bottom w:val="single" w:sz="4" w:space="0" w:color="60ECD4" w:themeColor="accent4" w:themeTint="99"/>
        </w:tcBorders>
      </w:tcPr>
    </w:tblStylePr>
    <w:tblStylePr w:type="nwCell">
      <w:tblPr/>
      <w:tcPr>
        <w:tcBorders>
          <w:bottom w:val="single" w:sz="4" w:space="0" w:color="60ECD4" w:themeColor="accent4" w:themeTint="99"/>
        </w:tcBorders>
      </w:tcPr>
    </w:tblStylePr>
    <w:tblStylePr w:type="seCell">
      <w:tblPr/>
      <w:tcPr>
        <w:tcBorders>
          <w:top w:val="single" w:sz="4" w:space="0" w:color="60ECD4" w:themeColor="accent4" w:themeTint="99"/>
        </w:tcBorders>
      </w:tcPr>
    </w:tblStylePr>
    <w:tblStylePr w:type="swCell">
      <w:tblPr/>
      <w:tcPr>
        <w:tcBorders>
          <w:top w:val="single" w:sz="4" w:space="0" w:color="60ECD4"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033B32" w:themeColor="accent5" w:themeShade="BF"/>
    </w:rPr>
    <w:tblPr>
      <w:tblStyleRowBandSize w:val="1"/>
      <w:tblStyleColBandSize w:val="1"/>
      <w:tblBorders>
        <w:top w:val="single" w:sz="4" w:space="0" w:color="0CF1CF" w:themeColor="accent5" w:themeTint="99"/>
        <w:left w:val="single" w:sz="4" w:space="0" w:color="0CF1CF" w:themeColor="accent5" w:themeTint="99"/>
        <w:bottom w:val="single" w:sz="4" w:space="0" w:color="0CF1CF" w:themeColor="accent5" w:themeTint="99"/>
        <w:right w:val="single" w:sz="4" w:space="0" w:color="0CF1CF" w:themeColor="accent5" w:themeTint="99"/>
        <w:insideH w:val="single" w:sz="4" w:space="0" w:color="0CF1CF" w:themeColor="accent5" w:themeTint="99"/>
        <w:insideV w:val="single" w:sz="4" w:space="0" w:color="0CF1C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DFBEF" w:themeFill="accent5" w:themeFillTint="33"/>
      </w:tcPr>
    </w:tblStylePr>
    <w:tblStylePr w:type="band1Horz">
      <w:tblPr/>
      <w:tcPr>
        <w:shd w:val="clear" w:color="auto" w:fill="ADFBEF" w:themeFill="accent5" w:themeFillTint="33"/>
      </w:tcPr>
    </w:tblStylePr>
    <w:tblStylePr w:type="neCell">
      <w:tblPr/>
      <w:tcPr>
        <w:tcBorders>
          <w:bottom w:val="single" w:sz="4" w:space="0" w:color="0CF1CF" w:themeColor="accent5" w:themeTint="99"/>
        </w:tcBorders>
      </w:tcPr>
    </w:tblStylePr>
    <w:tblStylePr w:type="nwCell">
      <w:tblPr/>
      <w:tcPr>
        <w:tcBorders>
          <w:bottom w:val="single" w:sz="4" w:space="0" w:color="0CF1CF" w:themeColor="accent5" w:themeTint="99"/>
        </w:tcBorders>
      </w:tcPr>
    </w:tblStylePr>
    <w:tblStylePr w:type="seCell">
      <w:tblPr/>
      <w:tcPr>
        <w:tcBorders>
          <w:top w:val="single" w:sz="4" w:space="0" w:color="0CF1CF" w:themeColor="accent5" w:themeTint="99"/>
        </w:tcBorders>
      </w:tcPr>
    </w:tblStylePr>
    <w:tblStylePr w:type="swCell">
      <w:tblPr/>
      <w:tcPr>
        <w:tcBorders>
          <w:top w:val="single" w:sz="4" w:space="0" w:color="0CF1CF"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212832" w:themeColor="accent6" w:themeShade="BF"/>
    </w:rPr>
    <w:tblPr>
      <w:tblStyleRowBandSize w:val="1"/>
      <w:tblStyleColBandSize w:val="1"/>
      <w:tblBorders>
        <w:top w:val="single" w:sz="4" w:space="0" w:color="6D83A1" w:themeColor="accent6" w:themeTint="99"/>
        <w:left w:val="single" w:sz="4" w:space="0" w:color="6D83A1" w:themeColor="accent6" w:themeTint="99"/>
        <w:bottom w:val="single" w:sz="4" w:space="0" w:color="6D83A1" w:themeColor="accent6" w:themeTint="99"/>
        <w:right w:val="single" w:sz="4" w:space="0" w:color="6D83A1" w:themeColor="accent6" w:themeTint="99"/>
        <w:insideH w:val="single" w:sz="4" w:space="0" w:color="6D83A1" w:themeColor="accent6" w:themeTint="99"/>
        <w:insideV w:val="single" w:sz="4" w:space="0" w:color="6D83A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5DF" w:themeFill="accent6" w:themeFillTint="33"/>
      </w:tcPr>
    </w:tblStylePr>
    <w:tblStylePr w:type="band1Horz">
      <w:tblPr/>
      <w:tcPr>
        <w:shd w:val="clear" w:color="auto" w:fill="CED5DF" w:themeFill="accent6" w:themeFillTint="33"/>
      </w:tcPr>
    </w:tblStylePr>
    <w:tblStylePr w:type="neCell">
      <w:tblPr/>
      <w:tcPr>
        <w:tcBorders>
          <w:bottom w:val="single" w:sz="4" w:space="0" w:color="6D83A1" w:themeColor="accent6" w:themeTint="99"/>
        </w:tcBorders>
      </w:tcPr>
    </w:tblStylePr>
    <w:tblStylePr w:type="nwCell">
      <w:tblPr/>
      <w:tcPr>
        <w:tcBorders>
          <w:bottom w:val="single" w:sz="4" w:space="0" w:color="6D83A1" w:themeColor="accent6" w:themeTint="99"/>
        </w:tcBorders>
      </w:tcPr>
    </w:tblStylePr>
    <w:tblStylePr w:type="seCell">
      <w:tblPr/>
      <w:tcPr>
        <w:tcBorders>
          <w:top w:val="single" w:sz="4" w:space="0" w:color="6D83A1" w:themeColor="accent6" w:themeTint="99"/>
        </w:tcBorders>
      </w:tcPr>
    </w:tblStylePr>
    <w:tblStylePr w:type="swCell">
      <w:tblPr/>
      <w:tcPr>
        <w:tcBorders>
          <w:top w:val="single" w:sz="4" w:space="0" w:color="6D83A1"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63780B"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95B511"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95B511"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63780B"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63780B"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rPr>
      <w:i/>
      <w:iCs/>
      <w:sz w:val="22"/>
      <w:szCs w:val="22"/>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rPr>
      <w:rFonts w:ascii="Consolas" w:hAnsi="Consolas"/>
      <w:sz w:val="22"/>
      <w:szCs w:val="22"/>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unhideWhenUsed/>
    <w:rsid w:val="000F51EC"/>
    <w:rPr>
      <w:color w:val="0B6051" w:themeColor="accent4" w:themeShade="80"/>
      <w:sz w:val="22"/>
      <w:u w:val="single"/>
    </w:rPr>
  </w:style>
  <w:style w:type="paragraph" w:styleId="Index1">
    <w:name w:val="index 1"/>
    <w:basedOn w:val="Normal"/>
    <w:next w:val="Normal"/>
    <w:autoRedefine/>
    <w:uiPriority w:val="99"/>
    <w:semiHidden/>
    <w:unhideWhenUsed/>
    <w:rsid w:val="00572222"/>
    <w:pPr>
      <w:ind w:left="200" w:hanging="200"/>
    </w:pPr>
    <w:rPr>
      <w:sz w:val="22"/>
      <w:szCs w:val="22"/>
    </w:rPr>
  </w:style>
  <w:style w:type="paragraph" w:styleId="Index2">
    <w:name w:val="index 2"/>
    <w:basedOn w:val="Normal"/>
    <w:next w:val="Normal"/>
    <w:autoRedefine/>
    <w:uiPriority w:val="99"/>
    <w:semiHidden/>
    <w:unhideWhenUsed/>
    <w:rsid w:val="00572222"/>
    <w:pPr>
      <w:ind w:left="400" w:hanging="200"/>
    </w:pPr>
    <w:rPr>
      <w:sz w:val="22"/>
      <w:szCs w:val="22"/>
    </w:rPr>
  </w:style>
  <w:style w:type="paragraph" w:styleId="Index3">
    <w:name w:val="index 3"/>
    <w:basedOn w:val="Normal"/>
    <w:next w:val="Normal"/>
    <w:autoRedefine/>
    <w:uiPriority w:val="99"/>
    <w:semiHidden/>
    <w:unhideWhenUsed/>
    <w:rsid w:val="00572222"/>
    <w:pPr>
      <w:ind w:left="600" w:hanging="200"/>
    </w:pPr>
    <w:rPr>
      <w:sz w:val="22"/>
      <w:szCs w:val="22"/>
    </w:rPr>
  </w:style>
  <w:style w:type="paragraph" w:styleId="Index4">
    <w:name w:val="index 4"/>
    <w:basedOn w:val="Normal"/>
    <w:next w:val="Normal"/>
    <w:autoRedefine/>
    <w:uiPriority w:val="99"/>
    <w:semiHidden/>
    <w:unhideWhenUsed/>
    <w:rsid w:val="00572222"/>
    <w:pPr>
      <w:ind w:left="800" w:hanging="200"/>
    </w:pPr>
    <w:rPr>
      <w:sz w:val="22"/>
      <w:szCs w:val="22"/>
    </w:rPr>
  </w:style>
  <w:style w:type="paragraph" w:styleId="Index5">
    <w:name w:val="index 5"/>
    <w:basedOn w:val="Normal"/>
    <w:next w:val="Normal"/>
    <w:autoRedefine/>
    <w:uiPriority w:val="99"/>
    <w:semiHidden/>
    <w:unhideWhenUsed/>
    <w:rsid w:val="00572222"/>
    <w:pPr>
      <w:ind w:left="1000" w:hanging="200"/>
    </w:pPr>
    <w:rPr>
      <w:sz w:val="22"/>
      <w:szCs w:val="22"/>
    </w:rPr>
  </w:style>
  <w:style w:type="paragraph" w:styleId="Index6">
    <w:name w:val="index 6"/>
    <w:basedOn w:val="Normal"/>
    <w:next w:val="Normal"/>
    <w:autoRedefine/>
    <w:uiPriority w:val="99"/>
    <w:semiHidden/>
    <w:unhideWhenUsed/>
    <w:rsid w:val="00572222"/>
    <w:pPr>
      <w:ind w:left="1200" w:hanging="200"/>
    </w:pPr>
    <w:rPr>
      <w:sz w:val="22"/>
      <w:szCs w:val="22"/>
    </w:rPr>
  </w:style>
  <w:style w:type="paragraph" w:styleId="Index7">
    <w:name w:val="index 7"/>
    <w:basedOn w:val="Normal"/>
    <w:next w:val="Normal"/>
    <w:autoRedefine/>
    <w:uiPriority w:val="99"/>
    <w:semiHidden/>
    <w:unhideWhenUsed/>
    <w:rsid w:val="00572222"/>
    <w:pPr>
      <w:ind w:left="1400" w:hanging="200"/>
    </w:pPr>
    <w:rPr>
      <w:sz w:val="22"/>
      <w:szCs w:val="22"/>
    </w:rPr>
  </w:style>
  <w:style w:type="paragraph" w:styleId="Index8">
    <w:name w:val="index 8"/>
    <w:basedOn w:val="Normal"/>
    <w:next w:val="Normal"/>
    <w:autoRedefine/>
    <w:uiPriority w:val="99"/>
    <w:semiHidden/>
    <w:unhideWhenUsed/>
    <w:rsid w:val="00572222"/>
    <w:pPr>
      <w:ind w:left="1600" w:hanging="200"/>
    </w:pPr>
    <w:rPr>
      <w:sz w:val="22"/>
      <w:szCs w:val="22"/>
    </w:rPr>
  </w:style>
  <w:style w:type="paragraph" w:styleId="Index9">
    <w:name w:val="index 9"/>
    <w:basedOn w:val="Normal"/>
    <w:next w:val="Normal"/>
    <w:autoRedefine/>
    <w:uiPriority w:val="99"/>
    <w:semiHidden/>
    <w:unhideWhenUsed/>
    <w:rsid w:val="00572222"/>
    <w:pPr>
      <w:ind w:left="1800" w:hanging="200"/>
    </w:pPr>
    <w:rPr>
      <w:sz w:val="22"/>
      <w:szCs w:val="22"/>
    </w:rPr>
  </w:style>
  <w:style w:type="paragraph" w:styleId="IndexHeading">
    <w:name w:val="index heading"/>
    <w:basedOn w:val="Normal"/>
    <w:next w:val="Index1"/>
    <w:uiPriority w:val="99"/>
    <w:semiHidden/>
    <w:unhideWhenUsed/>
    <w:rsid w:val="00572222"/>
    <w:pPr>
      <w:spacing w:after="300" w:line="276" w:lineRule="auto"/>
    </w:pPr>
    <w:rPr>
      <w:rFonts w:asciiTheme="majorHAnsi" w:eastAsiaTheme="majorEastAsia" w:hAnsiTheme="majorHAnsi" w:cstheme="majorBidi"/>
      <w:b/>
      <w:bCs/>
      <w:sz w:val="22"/>
      <w:szCs w:val="22"/>
    </w:rPr>
  </w:style>
  <w:style w:type="character" w:styleId="IntenseEmphasis">
    <w:name w:val="Intense Emphasis"/>
    <w:basedOn w:val="DefaultParagraphFont"/>
    <w:uiPriority w:val="21"/>
    <w:semiHidden/>
    <w:qFormat/>
    <w:rsid w:val="000F51EC"/>
    <w:rPr>
      <w:i/>
      <w:iCs/>
      <w:color w:val="95B511"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C3EA1F" w:themeColor="accent1"/>
        <w:bottom w:val="single" w:sz="4" w:space="10" w:color="C3EA1F" w:themeColor="accent1"/>
      </w:pBdr>
      <w:spacing w:before="360" w:after="360" w:line="276" w:lineRule="auto"/>
      <w:ind w:left="864" w:right="864"/>
      <w:jc w:val="center"/>
    </w:pPr>
    <w:rPr>
      <w:i/>
      <w:iCs/>
      <w:color w:val="95B511" w:themeColor="accent1" w:themeShade="BF"/>
      <w:sz w:val="22"/>
      <w:szCs w:val="22"/>
    </w:rPr>
  </w:style>
  <w:style w:type="character" w:customStyle="1" w:styleId="IntenseQuoteChar">
    <w:name w:val="Intense Quote Char"/>
    <w:basedOn w:val="DefaultParagraphFont"/>
    <w:link w:val="IntenseQuote"/>
    <w:uiPriority w:val="30"/>
    <w:semiHidden/>
    <w:rsid w:val="000F51EC"/>
    <w:rPr>
      <w:i/>
      <w:iCs/>
      <w:color w:val="95B511" w:themeColor="accent1" w:themeShade="BF"/>
    </w:rPr>
  </w:style>
  <w:style w:type="character" w:styleId="IntenseReference">
    <w:name w:val="Intense Reference"/>
    <w:basedOn w:val="DefaultParagraphFont"/>
    <w:uiPriority w:val="32"/>
    <w:semiHidden/>
    <w:qFormat/>
    <w:rsid w:val="000F51EC"/>
    <w:rPr>
      <w:b/>
      <w:bCs/>
      <w:caps w:val="0"/>
      <w:smallCaps/>
      <w:color w:val="95B511"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C3EA1F" w:themeColor="accent1"/>
        <w:left w:val="single" w:sz="8" w:space="0" w:color="C3EA1F" w:themeColor="accent1"/>
        <w:bottom w:val="single" w:sz="8" w:space="0" w:color="C3EA1F" w:themeColor="accent1"/>
        <w:right w:val="single" w:sz="8" w:space="0" w:color="C3EA1F" w:themeColor="accent1"/>
        <w:insideH w:val="single" w:sz="8" w:space="0" w:color="C3EA1F" w:themeColor="accent1"/>
        <w:insideV w:val="single" w:sz="8" w:space="0" w:color="C3EA1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EA1F" w:themeColor="accent1"/>
          <w:left w:val="single" w:sz="8" w:space="0" w:color="C3EA1F" w:themeColor="accent1"/>
          <w:bottom w:val="single" w:sz="18" w:space="0" w:color="C3EA1F" w:themeColor="accent1"/>
          <w:right w:val="single" w:sz="8" w:space="0" w:color="C3EA1F" w:themeColor="accent1"/>
          <w:insideH w:val="nil"/>
          <w:insideV w:val="single" w:sz="8" w:space="0" w:color="C3EA1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EA1F" w:themeColor="accent1"/>
          <w:left w:val="single" w:sz="8" w:space="0" w:color="C3EA1F" w:themeColor="accent1"/>
          <w:bottom w:val="single" w:sz="8" w:space="0" w:color="C3EA1F" w:themeColor="accent1"/>
          <w:right w:val="single" w:sz="8" w:space="0" w:color="C3EA1F" w:themeColor="accent1"/>
          <w:insideH w:val="nil"/>
          <w:insideV w:val="single" w:sz="8" w:space="0" w:color="C3EA1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EA1F" w:themeColor="accent1"/>
          <w:left w:val="single" w:sz="8" w:space="0" w:color="C3EA1F" w:themeColor="accent1"/>
          <w:bottom w:val="single" w:sz="8" w:space="0" w:color="C3EA1F" w:themeColor="accent1"/>
          <w:right w:val="single" w:sz="8" w:space="0" w:color="C3EA1F" w:themeColor="accent1"/>
        </w:tcBorders>
      </w:tcPr>
    </w:tblStylePr>
    <w:tblStylePr w:type="band1Vert">
      <w:tblPr/>
      <w:tcPr>
        <w:tcBorders>
          <w:top w:val="single" w:sz="8" w:space="0" w:color="C3EA1F" w:themeColor="accent1"/>
          <w:left w:val="single" w:sz="8" w:space="0" w:color="C3EA1F" w:themeColor="accent1"/>
          <w:bottom w:val="single" w:sz="8" w:space="0" w:color="C3EA1F" w:themeColor="accent1"/>
          <w:right w:val="single" w:sz="8" w:space="0" w:color="C3EA1F" w:themeColor="accent1"/>
        </w:tcBorders>
        <w:shd w:val="clear" w:color="auto" w:fill="F0F9C7" w:themeFill="accent1" w:themeFillTint="3F"/>
      </w:tcPr>
    </w:tblStylePr>
    <w:tblStylePr w:type="band1Horz">
      <w:tblPr/>
      <w:tcPr>
        <w:tcBorders>
          <w:top w:val="single" w:sz="8" w:space="0" w:color="C3EA1F" w:themeColor="accent1"/>
          <w:left w:val="single" w:sz="8" w:space="0" w:color="C3EA1F" w:themeColor="accent1"/>
          <w:bottom w:val="single" w:sz="8" w:space="0" w:color="C3EA1F" w:themeColor="accent1"/>
          <w:right w:val="single" w:sz="8" w:space="0" w:color="C3EA1F" w:themeColor="accent1"/>
          <w:insideV w:val="single" w:sz="8" w:space="0" w:color="C3EA1F" w:themeColor="accent1"/>
        </w:tcBorders>
        <w:shd w:val="clear" w:color="auto" w:fill="F0F9C7" w:themeFill="accent1" w:themeFillTint="3F"/>
      </w:tcPr>
    </w:tblStylePr>
    <w:tblStylePr w:type="band2Horz">
      <w:tblPr/>
      <w:tcPr>
        <w:tcBorders>
          <w:top w:val="single" w:sz="8" w:space="0" w:color="C3EA1F" w:themeColor="accent1"/>
          <w:left w:val="single" w:sz="8" w:space="0" w:color="C3EA1F" w:themeColor="accent1"/>
          <w:bottom w:val="single" w:sz="8" w:space="0" w:color="C3EA1F" w:themeColor="accent1"/>
          <w:right w:val="single" w:sz="8" w:space="0" w:color="C3EA1F" w:themeColor="accent1"/>
          <w:insideV w:val="single" w:sz="8" w:space="0" w:color="C3EA1F"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9DCB08" w:themeColor="accent2"/>
        <w:left w:val="single" w:sz="8" w:space="0" w:color="9DCB08" w:themeColor="accent2"/>
        <w:bottom w:val="single" w:sz="8" w:space="0" w:color="9DCB08" w:themeColor="accent2"/>
        <w:right w:val="single" w:sz="8" w:space="0" w:color="9DCB08" w:themeColor="accent2"/>
        <w:insideH w:val="single" w:sz="8" w:space="0" w:color="9DCB08" w:themeColor="accent2"/>
        <w:insideV w:val="single" w:sz="8" w:space="0" w:color="9DCB0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CB08" w:themeColor="accent2"/>
          <w:left w:val="single" w:sz="8" w:space="0" w:color="9DCB08" w:themeColor="accent2"/>
          <w:bottom w:val="single" w:sz="18" w:space="0" w:color="9DCB08" w:themeColor="accent2"/>
          <w:right w:val="single" w:sz="8" w:space="0" w:color="9DCB08" w:themeColor="accent2"/>
          <w:insideH w:val="nil"/>
          <w:insideV w:val="single" w:sz="8" w:space="0" w:color="9DCB0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CB08" w:themeColor="accent2"/>
          <w:left w:val="single" w:sz="8" w:space="0" w:color="9DCB08" w:themeColor="accent2"/>
          <w:bottom w:val="single" w:sz="8" w:space="0" w:color="9DCB08" w:themeColor="accent2"/>
          <w:right w:val="single" w:sz="8" w:space="0" w:color="9DCB08" w:themeColor="accent2"/>
          <w:insideH w:val="nil"/>
          <w:insideV w:val="single" w:sz="8" w:space="0" w:color="9DCB0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CB08" w:themeColor="accent2"/>
          <w:left w:val="single" w:sz="8" w:space="0" w:color="9DCB08" w:themeColor="accent2"/>
          <w:bottom w:val="single" w:sz="8" w:space="0" w:color="9DCB08" w:themeColor="accent2"/>
          <w:right w:val="single" w:sz="8" w:space="0" w:color="9DCB08" w:themeColor="accent2"/>
        </w:tcBorders>
      </w:tcPr>
    </w:tblStylePr>
    <w:tblStylePr w:type="band1Vert">
      <w:tblPr/>
      <w:tcPr>
        <w:tcBorders>
          <w:top w:val="single" w:sz="8" w:space="0" w:color="9DCB08" w:themeColor="accent2"/>
          <w:left w:val="single" w:sz="8" w:space="0" w:color="9DCB08" w:themeColor="accent2"/>
          <w:bottom w:val="single" w:sz="8" w:space="0" w:color="9DCB08" w:themeColor="accent2"/>
          <w:right w:val="single" w:sz="8" w:space="0" w:color="9DCB08" w:themeColor="accent2"/>
        </w:tcBorders>
        <w:shd w:val="clear" w:color="auto" w:fill="EBFCB7" w:themeFill="accent2" w:themeFillTint="3F"/>
      </w:tcPr>
    </w:tblStylePr>
    <w:tblStylePr w:type="band1Horz">
      <w:tblPr/>
      <w:tcPr>
        <w:tcBorders>
          <w:top w:val="single" w:sz="8" w:space="0" w:color="9DCB08" w:themeColor="accent2"/>
          <w:left w:val="single" w:sz="8" w:space="0" w:color="9DCB08" w:themeColor="accent2"/>
          <w:bottom w:val="single" w:sz="8" w:space="0" w:color="9DCB08" w:themeColor="accent2"/>
          <w:right w:val="single" w:sz="8" w:space="0" w:color="9DCB08" w:themeColor="accent2"/>
          <w:insideV w:val="single" w:sz="8" w:space="0" w:color="9DCB08" w:themeColor="accent2"/>
        </w:tcBorders>
        <w:shd w:val="clear" w:color="auto" w:fill="EBFCB7" w:themeFill="accent2" w:themeFillTint="3F"/>
      </w:tcPr>
    </w:tblStylePr>
    <w:tblStylePr w:type="band2Horz">
      <w:tblPr/>
      <w:tcPr>
        <w:tcBorders>
          <w:top w:val="single" w:sz="8" w:space="0" w:color="9DCB08" w:themeColor="accent2"/>
          <w:left w:val="single" w:sz="8" w:space="0" w:color="9DCB08" w:themeColor="accent2"/>
          <w:bottom w:val="single" w:sz="8" w:space="0" w:color="9DCB08" w:themeColor="accent2"/>
          <w:right w:val="single" w:sz="8" w:space="0" w:color="9DCB08" w:themeColor="accent2"/>
          <w:insideV w:val="single" w:sz="8" w:space="0" w:color="9DCB08"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10A48E" w:themeColor="accent3"/>
        <w:left w:val="single" w:sz="8" w:space="0" w:color="10A48E" w:themeColor="accent3"/>
        <w:bottom w:val="single" w:sz="8" w:space="0" w:color="10A48E" w:themeColor="accent3"/>
        <w:right w:val="single" w:sz="8" w:space="0" w:color="10A48E" w:themeColor="accent3"/>
        <w:insideH w:val="single" w:sz="8" w:space="0" w:color="10A48E" w:themeColor="accent3"/>
        <w:insideV w:val="single" w:sz="8" w:space="0" w:color="10A4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0A48E" w:themeColor="accent3"/>
          <w:left w:val="single" w:sz="8" w:space="0" w:color="10A48E" w:themeColor="accent3"/>
          <w:bottom w:val="single" w:sz="18" w:space="0" w:color="10A48E" w:themeColor="accent3"/>
          <w:right w:val="single" w:sz="8" w:space="0" w:color="10A48E" w:themeColor="accent3"/>
          <w:insideH w:val="nil"/>
          <w:insideV w:val="single" w:sz="8" w:space="0" w:color="10A4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0A48E" w:themeColor="accent3"/>
          <w:left w:val="single" w:sz="8" w:space="0" w:color="10A48E" w:themeColor="accent3"/>
          <w:bottom w:val="single" w:sz="8" w:space="0" w:color="10A48E" w:themeColor="accent3"/>
          <w:right w:val="single" w:sz="8" w:space="0" w:color="10A48E" w:themeColor="accent3"/>
          <w:insideH w:val="nil"/>
          <w:insideV w:val="single" w:sz="8" w:space="0" w:color="10A4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0A48E" w:themeColor="accent3"/>
          <w:left w:val="single" w:sz="8" w:space="0" w:color="10A48E" w:themeColor="accent3"/>
          <w:bottom w:val="single" w:sz="8" w:space="0" w:color="10A48E" w:themeColor="accent3"/>
          <w:right w:val="single" w:sz="8" w:space="0" w:color="10A48E" w:themeColor="accent3"/>
        </w:tcBorders>
      </w:tcPr>
    </w:tblStylePr>
    <w:tblStylePr w:type="band1Vert">
      <w:tblPr/>
      <w:tcPr>
        <w:tcBorders>
          <w:top w:val="single" w:sz="8" w:space="0" w:color="10A48E" w:themeColor="accent3"/>
          <w:left w:val="single" w:sz="8" w:space="0" w:color="10A48E" w:themeColor="accent3"/>
          <w:bottom w:val="single" w:sz="8" w:space="0" w:color="10A48E" w:themeColor="accent3"/>
          <w:right w:val="single" w:sz="8" w:space="0" w:color="10A48E" w:themeColor="accent3"/>
        </w:tcBorders>
        <w:shd w:val="clear" w:color="auto" w:fill="B4F7ED" w:themeFill="accent3" w:themeFillTint="3F"/>
      </w:tcPr>
    </w:tblStylePr>
    <w:tblStylePr w:type="band1Horz">
      <w:tblPr/>
      <w:tcPr>
        <w:tcBorders>
          <w:top w:val="single" w:sz="8" w:space="0" w:color="10A48E" w:themeColor="accent3"/>
          <w:left w:val="single" w:sz="8" w:space="0" w:color="10A48E" w:themeColor="accent3"/>
          <w:bottom w:val="single" w:sz="8" w:space="0" w:color="10A48E" w:themeColor="accent3"/>
          <w:right w:val="single" w:sz="8" w:space="0" w:color="10A48E" w:themeColor="accent3"/>
          <w:insideV w:val="single" w:sz="8" w:space="0" w:color="10A48E" w:themeColor="accent3"/>
        </w:tcBorders>
        <w:shd w:val="clear" w:color="auto" w:fill="B4F7ED" w:themeFill="accent3" w:themeFillTint="3F"/>
      </w:tcPr>
    </w:tblStylePr>
    <w:tblStylePr w:type="band2Horz">
      <w:tblPr/>
      <w:tcPr>
        <w:tcBorders>
          <w:top w:val="single" w:sz="8" w:space="0" w:color="10A48E" w:themeColor="accent3"/>
          <w:left w:val="single" w:sz="8" w:space="0" w:color="10A48E" w:themeColor="accent3"/>
          <w:bottom w:val="single" w:sz="8" w:space="0" w:color="10A48E" w:themeColor="accent3"/>
          <w:right w:val="single" w:sz="8" w:space="0" w:color="10A48E" w:themeColor="accent3"/>
          <w:insideV w:val="single" w:sz="8" w:space="0" w:color="10A48E"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17C0A3" w:themeColor="accent4"/>
        <w:left w:val="single" w:sz="8" w:space="0" w:color="17C0A3" w:themeColor="accent4"/>
        <w:bottom w:val="single" w:sz="8" w:space="0" w:color="17C0A3" w:themeColor="accent4"/>
        <w:right w:val="single" w:sz="8" w:space="0" w:color="17C0A3" w:themeColor="accent4"/>
        <w:insideH w:val="single" w:sz="8" w:space="0" w:color="17C0A3" w:themeColor="accent4"/>
        <w:insideV w:val="single" w:sz="8" w:space="0" w:color="17C0A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7C0A3" w:themeColor="accent4"/>
          <w:left w:val="single" w:sz="8" w:space="0" w:color="17C0A3" w:themeColor="accent4"/>
          <w:bottom w:val="single" w:sz="18" w:space="0" w:color="17C0A3" w:themeColor="accent4"/>
          <w:right w:val="single" w:sz="8" w:space="0" w:color="17C0A3" w:themeColor="accent4"/>
          <w:insideH w:val="nil"/>
          <w:insideV w:val="single" w:sz="8" w:space="0" w:color="17C0A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7C0A3" w:themeColor="accent4"/>
          <w:left w:val="single" w:sz="8" w:space="0" w:color="17C0A3" w:themeColor="accent4"/>
          <w:bottom w:val="single" w:sz="8" w:space="0" w:color="17C0A3" w:themeColor="accent4"/>
          <w:right w:val="single" w:sz="8" w:space="0" w:color="17C0A3" w:themeColor="accent4"/>
          <w:insideH w:val="nil"/>
          <w:insideV w:val="single" w:sz="8" w:space="0" w:color="17C0A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7C0A3" w:themeColor="accent4"/>
          <w:left w:val="single" w:sz="8" w:space="0" w:color="17C0A3" w:themeColor="accent4"/>
          <w:bottom w:val="single" w:sz="8" w:space="0" w:color="17C0A3" w:themeColor="accent4"/>
          <w:right w:val="single" w:sz="8" w:space="0" w:color="17C0A3" w:themeColor="accent4"/>
        </w:tcBorders>
      </w:tcPr>
    </w:tblStylePr>
    <w:tblStylePr w:type="band1Vert">
      <w:tblPr/>
      <w:tcPr>
        <w:tcBorders>
          <w:top w:val="single" w:sz="8" w:space="0" w:color="17C0A3" w:themeColor="accent4"/>
          <w:left w:val="single" w:sz="8" w:space="0" w:color="17C0A3" w:themeColor="accent4"/>
          <w:bottom w:val="single" w:sz="8" w:space="0" w:color="17C0A3" w:themeColor="accent4"/>
          <w:right w:val="single" w:sz="8" w:space="0" w:color="17C0A3" w:themeColor="accent4"/>
        </w:tcBorders>
        <w:shd w:val="clear" w:color="auto" w:fill="BDF7ED" w:themeFill="accent4" w:themeFillTint="3F"/>
      </w:tcPr>
    </w:tblStylePr>
    <w:tblStylePr w:type="band1Horz">
      <w:tblPr/>
      <w:tcPr>
        <w:tcBorders>
          <w:top w:val="single" w:sz="8" w:space="0" w:color="17C0A3" w:themeColor="accent4"/>
          <w:left w:val="single" w:sz="8" w:space="0" w:color="17C0A3" w:themeColor="accent4"/>
          <w:bottom w:val="single" w:sz="8" w:space="0" w:color="17C0A3" w:themeColor="accent4"/>
          <w:right w:val="single" w:sz="8" w:space="0" w:color="17C0A3" w:themeColor="accent4"/>
          <w:insideV w:val="single" w:sz="8" w:space="0" w:color="17C0A3" w:themeColor="accent4"/>
        </w:tcBorders>
        <w:shd w:val="clear" w:color="auto" w:fill="BDF7ED" w:themeFill="accent4" w:themeFillTint="3F"/>
      </w:tcPr>
    </w:tblStylePr>
    <w:tblStylePr w:type="band2Horz">
      <w:tblPr/>
      <w:tcPr>
        <w:tcBorders>
          <w:top w:val="single" w:sz="8" w:space="0" w:color="17C0A3" w:themeColor="accent4"/>
          <w:left w:val="single" w:sz="8" w:space="0" w:color="17C0A3" w:themeColor="accent4"/>
          <w:bottom w:val="single" w:sz="8" w:space="0" w:color="17C0A3" w:themeColor="accent4"/>
          <w:right w:val="single" w:sz="8" w:space="0" w:color="17C0A3" w:themeColor="accent4"/>
          <w:insideV w:val="single" w:sz="8" w:space="0" w:color="17C0A3"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044F44" w:themeColor="accent5"/>
        <w:left w:val="single" w:sz="8" w:space="0" w:color="044F44" w:themeColor="accent5"/>
        <w:bottom w:val="single" w:sz="8" w:space="0" w:color="044F44" w:themeColor="accent5"/>
        <w:right w:val="single" w:sz="8" w:space="0" w:color="044F44" w:themeColor="accent5"/>
        <w:insideH w:val="single" w:sz="8" w:space="0" w:color="044F44" w:themeColor="accent5"/>
        <w:insideV w:val="single" w:sz="8" w:space="0" w:color="044F4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44F44" w:themeColor="accent5"/>
          <w:left w:val="single" w:sz="8" w:space="0" w:color="044F44" w:themeColor="accent5"/>
          <w:bottom w:val="single" w:sz="18" w:space="0" w:color="044F44" w:themeColor="accent5"/>
          <w:right w:val="single" w:sz="8" w:space="0" w:color="044F44" w:themeColor="accent5"/>
          <w:insideH w:val="nil"/>
          <w:insideV w:val="single" w:sz="8" w:space="0" w:color="044F4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44F44" w:themeColor="accent5"/>
          <w:left w:val="single" w:sz="8" w:space="0" w:color="044F44" w:themeColor="accent5"/>
          <w:bottom w:val="single" w:sz="8" w:space="0" w:color="044F44" w:themeColor="accent5"/>
          <w:right w:val="single" w:sz="8" w:space="0" w:color="044F44" w:themeColor="accent5"/>
          <w:insideH w:val="nil"/>
          <w:insideV w:val="single" w:sz="8" w:space="0" w:color="044F4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44F44" w:themeColor="accent5"/>
          <w:left w:val="single" w:sz="8" w:space="0" w:color="044F44" w:themeColor="accent5"/>
          <w:bottom w:val="single" w:sz="8" w:space="0" w:color="044F44" w:themeColor="accent5"/>
          <w:right w:val="single" w:sz="8" w:space="0" w:color="044F44" w:themeColor="accent5"/>
        </w:tcBorders>
      </w:tcPr>
    </w:tblStylePr>
    <w:tblStylePr w:type="band1Vert">
      <w:tblPr/>
      <w:tcPr>
        <w:tcBorders>
          <w:top w:val="single" w:sz="8" w:space="0" w:color="044F44" w:themeColor="accent5"/>
          <w:left w:val="single" w:sz="8" w:space="0" w:color="044F44" w:themeColor="accent5"/>
          <w:bottom w:val="single" w:sz="8" w:space="0" w:color="044F44" w:themeColor="accent5"/>
          <w:right w:val="single" w:sz="8" w:space="0" w:color="044F44" w:themeColor="accent5"/>
        </w:tcBorders>
        <w:shd w:val="clear" w:color="auto" w:fill="9AFAEB" w:themeFill="accent5" w:themeFillTint="3F"/>
      </w:tcPr>
    </w:tblStylePr>
    <w:tblStylePr w:type="band1Horz">
      <w:tblPr/>
      <w:tcPr>
        <w:tcBorders>
          <w:top w:val="single" w:sz="8" w:space="0" w:color="044F44" w:themeColor="accent5"/>
          <w:left w:val="single" w:sz="8" w:space="0" w:color="044F44" w:themeColor="accent5"/>
          <w:bottom w:val="single" w:sz="8" w:space="0" w:color="044F44" w:themeColor="accent5"/>
          <w:right w:val="single" w:sz="8" w:space="0" w:color="044F44" w:themeColor="accent5"/>
          <w:insideV w:val="single" w:sz="8" w:space="0" w:color="044F44" w:themeColor="accent5"/>
        </w:tcBorders>
        <w:shd w:val="clear" w:color="auto" w:fill="9AFAEB" w:themeFill="accent5" w:themeFillTint="3F"/>
      </w:tcPr>
    </w:tblStylePr>
    <w:tblStylePr w:type="band2Horz">
      <w:tblPr/>
      <w:tcPr>
        <w:tcBorders>
          <w:top w:val="single" w:sz="8" w:space="0" w:color="044F44" w:themeColor="accent5"/>
          <w:left w:val="single" w:sz="8" w:space="0" w:color="044F44" w:themeColor="accent5"/>
          <w:bottom w:val="single" w:sz="8" w:space="0" w:color="044F44" w:themeColor="accent5"/>
          <w:right w:val="single" w:sz="8" w:space="0" w:color="044F44" w:themeColor="accent5"/>
          <w:insideV w:val="single" w:sz="8" w:space="0" w:color="044F44"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2C3644" w:themeColor="accent6"/>
        <w:left w:val="single" w:sz="8" w:space="0" w:color="2C3644" w:themeColor="accent6"/>
        <w:bottom w:val="single" w:sz="8" w:space="0" w:color="2C3644" w:themeColor="accent6"/>
        <w:right w:val="single" w:sz="8" w:space="0" w:color="2C3644" w:themeColor="accent6"/>
        <w:insideH w:val="single" w:sz="8" w:space="0" w:color="2C3644" w:themeColor="accent6"/>
        <w:insideV w:val="single" w:sz="8" w:space="0" w:color="2C364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C3644" w:themeColor="accent6"/>
          <w:left w:val="single" w:sz="8" w:space="0" w:color="2C3644" w:themeColor="accent6"/>
          <w:bottom w:val="single" w:sz="18" w:space="0" w:color="2C3644" w:themeColor="accent6"/>
          <w:right w:val="single" w:sz="8" w:space="0" w:color="2C3644" w:themeColor="accent6"/>
          <w:insideH w:val="nil"/>
          <w:insideV w:val="single" w:sz="8" w:space="0" w:color="2C364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C3644" w:themeColor="accent6"/>
          <w:left w:val="single" w:sz="8" w:space="0" w:color="2C3644" w:themeColor="accent6"/>
          <w:bottom w:val="single" w:sz="8" w:space="0" w:color="2C3644" w:themeColor="accent6"/>
          <w:right w:val="single" w:sz="8" w:space="0" w:color="2C3644" w:themeColor="accent6"/>
          <w:insideH w:val="nil"/>
          <w:insideV w:val="single" w:sz="8" w:space="0" w:color="2C364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C3644" w:themeColor="accent6"/>
          <w:left w:val="single" w:sz="8" w:space="0" w:color="2C3644" w:themeColor="accent6"/>
          <w:bottom w:val="single" w:sz="8" w:space="0" w:color="2C3644" w:themeColor="accent6"/>
          <w:right w:val="single" w:sz="8" w:space="0" w:color="2C3644" w:themeColor="accent6"/>
        </w:tcBorders>
      </w:tcPr>
    </w:tblStylePr>
    <w:tblStylePr w:type="band1Vert">
      <w:tblPr/>
      <w:tcPr>
        <w:tcBorders>
          <w:top w:val="single" w:sz="8" w:space="0" w:color="2C3644" w:themeColor="accent6"/>
          <w:left w:val="single" w:sz="8" w:space="0" w:color="2C3644" w:themeColor="accent6"/>
          <w:bottom w:val="single" w:sz="8" w:space="0" w:color="2C3644" w:themeColor="accent6"/>
          <w:right w:val="single" w:sz="8" w:space="0" w:color="2C3644" w:themeColor="accent6"/>
        </w:tcBorders>
        <w:shd w:val="clear" w:color="auto" w:fill="C3CCD8" w:themeFill="accent6" w:themeFillTint="3F"/>
      </w:tcPr>
    </w:tblStylePr>
    <w:tblStylePr w:type="band1Horz">
      <w:tblPr/>
      <w:tcPr>
        <w:tcBorders>
          <w:top w:val="single" w:sz="8" w:space="0" w:color="2C3644" w:themeColor="accent6"/>
          <w:left w:val="single" w:sz="8" w:space="0" w:color="2C3644" w:themeColor="accent6"/>
          <w:bottom w:val="single" w:sz="8" w:space="0" w:color="2C3644" w:themeColor="accent6"/>
          <w:right w:val="single" w:sz="8" w:space="0" w:color="2C3644" w:themeColor="accent6"/>
          <w:insideV w:val="single" w:sz="8" w:space="0" w:color="2C3644" w:themeColor="accent6"/>
        </w:tcBorders>
        <w:shd w:val="clear" w:color="auto" w:fill="C3CCD8" w:themeFill="accent6" w:themeFillTint="3F"/>
      </w:tcPr>
    </w:tblStylePr>
    <w:tblStylePr w:type="band2Horz">
      <w:tblPr/>
      <w:tcPr>
        <w:tcBorders>
          <w:top w:val="single" w:sz="8" w:space="0" w:color="2C3644" w:themeColor="accent6"/>
          <w:left w:val="single" w:sz="8" w:space="0" w:color="2C3644" w:themeColor="accent6"/>
          <w:bottom w:val="single" w:sz="8" w:space="0" w:color="2C3644" w:themeColor="accent6"/>
          <w:right w:val="single" w:sz="8" w:space="0" w:color="2C3644" w:themeColor="accent6"/>
          <w:insideV w:val="single" w:sz="8" w:space="0" w:color="2C3644"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C3EA1F" w:themeColor="accent1"/>
        <w:left w:val="single" w:sz="8" w:space="0" w:color="C3EA1F" w:themeColor="accent1"/>
        <w:bottom w:val="single" w:sz="8" w:space="0" w:color="C3EA1F" w:themeColor="accent1"/>
        <w:right w:val="single" w:sz="8" w:space="0" w:color="C3EA1F" w:themeColor="accent1"/>
      </w:tblBorders>
    </w:tblPr>
    <w:tblStylePr w:type="firstRow">
      <w:pPr>
        <w:spacing w:before="0" w:after="0" w:line="240" w:lineRule="auto"/>
      </w:pPr>
      <w:rPr>
        <w:b/>
        <w:bCs/>
        <w:color w:val="FFFFFF" w:themeColor="background1"/>
      </w:rPr>
      <w:tblPr/>
      <w:tcPr>
        <w:shd w:val="clear" w:color="auto" w:fill="C3EA1F" w:themeFill="accent1"/>
      </w:tcPr>
    </w:tblStylePr>
    <w:tblStylePr w:type="lastRow">
      <w:pPr>
        <w:spacing w:before="0" w:after="0" w:line="240" w:lineRule="auto"/>
      </w:pPr>
      <w:rPr>
        <w:b/>
        <w:bCs/>
      </w:rPr>
      <w:tblPr/>
      <w:tcPr>
        <w:tcBorders>
          <w:top w:val="double" w:sz="6" w:space="0" w:color="C3EA1F" w:themeColor="accent1"/>
          <w:left w:val="single" w:sz="8" w:space="0" w:color="C3EA1F" w:themeColor="accent1"/>
          <w:bottom w:val="single" w:sz="8" w:space="0" w:color="C3EA1F" w:themeColor="accent1"/>
          <w:right w:val="single" w:sz="8" w:space="0" w:color="C3EA1F" w:themeColor="accent1"/>
        </w:tcBorders>
      </w:tcPr>
    </w:tblStylePr>
    <w:tblStylePr w:type="firstCol">
      <w:rPr>
        <w:b/>
        <w:bCs/>
      </w:rPr>
    </w:tblStylePr>
    <w:tblStylePr w:type="lastCol">
      <w:rPr>
        <w:b/>
        <w:bCs/>
      </w:rPr>
    </w:tblStylePr>
    <w:tblStylePr w:type="band1Vert">
      <w:tblPr/>
      <w:tcPr>
        <w:tcBorders>
          <w:top w:val="single" w:sz="8" w:space="0" w:color="C3EA1F" w:themeColor="accent1"/>
          <w:left w:val="single" w:sz="8" w:space="0" w:color="C3EA1F" w:themeColor="accent1"/>
          <w:bottom w:val="single" w:sz="8" w:space="0" w:color="C3EA1F" w:themeColor="accent1"/>
          <w:right w:val="single" w:sz="8" w:space="0" w:color="C3EA1F" w:themeColor="accent1"/>
        </w:tcBorders>
      </w:tcPr>
    </w:tblStylePr>
    <w:tblStylePr w:type="band1Horz">
      <w:tblPr/>
      <w:tcPr>
        <w:tcBorders>
          <w:top w:val="single" w:sz="8" w:space="0" w:color="C3EA1F" w:themeColor="accent1"/>
          <w:left w:val="single" w:sz="8" w:space="0" w:color="C3EA1F" w:themeColor="accent1"/>
          <w:bottom w:val="single" w:sz="8" w:space="0" w:color="C3EA1F" w:themeColor="accent1"/>
          <w:right w:val="single" w:sz="8" w:space="0" w:color="C3EA1F"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9DCB08" w:themeColor="accent2"/>
        <w:left w:val="single" w:sz="8" w:space="0" w:color="9DCB08" w:themeColor="accent2"/>
        <w:bottom w:val="single" w:sz="8" w:space="0" w:color="9DCB08" w:themeColor="accent2"/>
        <w:right w:val="single" w:sz="8" w:space="0" w:color="9DCB08" w:themeColor="accent2"/>
      </w:tblBorders>
    </w:tblPr>
    <w:tblStylePr w:type="firstRow">
      <w:pPr>
        <w:spacing w:before="0" w:after="0" w:line="240" w:lineRule="auto"/>
      </w:pPr>
      <w:rPr>
        <w:b/>
        <w:bCs/>
        <w:color w:val="FFFFFF" w:themeColor="background1"/>
      </w:rPr>
      <w:tblPr/>
      <w:tcPr>
        <w:shd w:val="clear" w:color="auto" w:fill="9DCB08" w:themeFill="accent2"/>
      </w:tcPr>
    </w:tblStylePr>
    <w:tblStylePr w:type="lastRow">
      <w:pPr>
        <w:spacing w:before="0" w:after="0" w:line="240" w:lineRule="auto"/>
      </w:pPr>
      <w:rPr>
        <w:b/>
        <w:bCs/>
      </w:rPr>
      <w:tblPr/>
      <w:tcPr>
        <w:tcBorders>
          <w:top w:val="double" w:sz="6" w:space="0" w:color="9DCB08" w:themeColor="accent2"/>
          <w:left w:val="single" w:sz="8" w:space="0" w:color="9DCB08" w:themeColor="accent2"/>
          <w:bottom w:val="single" w:sz="8" w:space="0" w:color="9DCB08" w:themeColor="accent2"/>
          <w:right w:val="single" w:sz="8" w:space="0" w:color="9DCB08" w:themeColor="accent2"/>
        </w:tcBorders>
      </w:tcPr>
    </w:tblStylePr>
    <w:tblStylePr w:type="firstCol">
      <w:rPr>
        <w:b/>
        <w:bCs/>
      </w:rPr>
    </w:tblStylePr>
    <w:tblStylePr w:type="lastCol">
      <w:rPr>
        <w:b/>
        <w:bCs/>
      </w:rPr>
    </w:tblStylePr>
    <w:tblStylePr w:type="band1Vert">
      <w:tblPr/>
      <w:tcPr>
        <w:tcBorders>
          <w:top w:val="single" w:sz="8" w:space="0" w:color="9DCB08" w:themeColor="accent2"/>
          <w:left w:val="single" w:sz="8" w:space="0" w:color="9DCB08" w:themeColor="accent2"/>
          <w:bottom w:val="single" w:sz="8" w:space="0" w:color="9DCB08" w:themeColor="accent2"/>
          <w:right w:val="single" w:sz="8" w:space="0" w:color="9DCB08" w:themeColor="accent2"/>
        </w:tcBorders>
      </w:tcPr>
    </w:tblStylePr>
    <w:tblStylePr w:type="band1Horz">
      <w:tblPr/>
      <w:tcPr>
        <w:tcBorders>
          <w:top w:val="single" w:sz="8" w:space="0" w:color="9DCB08" w:themeColor="accent2"/>
          <w:left w:val="single" w:sz="8" w:space="0" w:color="9DCB08" w:themeColor="accent2"/>
          <w:bottom w:val="single" w:sz="8" w:space="0" w:color="9DCB08" w:themeColor="accent2"/>
          <w:right w:val="single" w:sz="8" w:space="0" w:color="9DCB08"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10A48E" w:themeColor="accent3"/>
        <w:left w:val="single" w:sz="8" w:space="0" w:color="10A48E" w:themeColor="accent3"/>
        <w:bottom w:val="single" w:sz="8" w:space="0" w:color="10A48E" w:themeColor="accent3"/>
        <w:right w:val="single" w:sz="8" w:space="0" w:color="10A48E" w:themeColor="accent3"/>
      </w:tblBorders>
    </w:tblPr>
    <w:tblStylePr w:type="firstRow">
      <w:pPr>
        <w:spacing w:before="0" w:after="0" w:line="240" w:lineRule="auto"/>
      </w:pPr>
      <w:rPr>
        <w:b/>
        <w:bCs/>
        <w:color w:val="FFFFFF" w:themeColor="background1"/>
      </w:rPr>
      <w:tblPr/>
      <w:tcPr>
        <w:shd w:val="clear" w:color="auto" w:fill="10A48E" w:themeFill="accent3"/>
      </w:tcPr>
    </w:tblStylePr>
    <w:tblStylePr w:type="lastRow">
      <w:pPr>
        <w:spacing w:before="0" w:after="0" w:line="240" w:lineRule="auto"/>
      </w:pPr>
      <w:rPr>
        <w:b/>
        <w:bCs/>
      </w:rPr>
      <w:tblPr/>
      <w:tcPr>
        <w:tcBorders>
          <w:top w:val="double" w:sz="6" w:space="0" w:color="10A48E" w:themeColor="accent3"/>
          <w:left w:val="single" w:sz="8" w:space="0" w:color="10A48E" w:themeColor="accent3"/>
          <w:bottom w:val="single" w:sz="8" w:space="0" w:color="10A48E" w:themeColor="accent3"/>
          <w:right w:val="single" w:sz="8" w:space="0" w:color="10A48E" w:themeColor="accent3"/>
        </w:tcBorders>
      </w:tcPr>
    </w:tblStylePr>
    <w:tblStylePr w:type="firstCol">
      <w:rPr>
        <w:b/>
        <w:bCs/>
      </w:rPr>
    </w:tblStylePr>
    <w:tblStylePr w:type="lastCol">
      <w:rPr>
        <w:b/>
        <w:bCs/>
      </w:rPr>
    </w:tblStylePr>
    <w:tblStylePr w:type="band1Vert">
      <w:tblPr/>
      <w:tcPr>
        <w:tcBorders>
          <w:top w:val="single" w:sz="8" w:space="0" w:color="10A48E" w:themeColor="accent3"/>
          <w:left w:val="single" w:sz="8" w:space="0" w:color="10A48E" w:themeColor="accent3"/>
          <w:bottom w:val="single" w:sz="8" w:space="0" w:color="10A48E" w:themeColor="accent3"/>
          <w:right w:val="single" w:sz="8" w:space="0" w:color="10A48E" w:themeColor="accent3"/>
        </w:tcBorders>
      </w:tcPr>
    </w:tblStylePr>
    <w:tblStylePr w:type="band1Horz">
      <w:tblPr/>
      <w:tcPr>
        <w:tcBorders>
          <w:top w:val="single" w:sz="8" w:space="0" w:color="10A48E" w:themeColor="accent3"/>
          <w:left w:val="single" w:sz="8" w:space="0" w:color="10A48E" w:themeColor="accent3"/>
          <w:bottom w:val="single" w:sz="8" w:space="0" w:color="10A48E" w:themeColor="accent3"/>
          <w:right w:val="single" w:sz="8" w:space="0" w:color="10A48E"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17C0A3" w:themeColor="accent4"/>
        <w:left w:val="single" w:sz="8" w:space="0" w:color="17C0A3" w:themeColor="accent4"/>
        <w:bottom w:val="single" w:sz="8" w:space="0" w:color="17C0A3" w:themeColor="accent4"/>
        <w:right w:val="single" w:sz="8" w:space="0" w:color="17C0A3" w:themeColor="accent4"/>
      </w:tblBorders>
    </w:tblPr>
    <w:tblStylePr w:type="firstRow">
      <w:pPr>
        <w:spacing w:before="0" w:after="0" w:line="240" w:lineRule="auto"/>
      </w:pPr>
      <w:rPr>
        <w:b/>
        <w:bCs/>
        <w:color w:val="FFFFFF" w:themeColor="background1"/>
      </w:rPr>
      <w:tblPr/>
      <w:tcPr>
        <w:shd w:val="clear" w:color="auto" w:fill="17C0A3" w:themeFill="accent4"/>
      </w:tcPr>
    </w:tblStylePr>
    <w:tblStylePr w:type="lastRow">
      <w:pPr>
        <w:spacing w:before="0" w:after="0" w:line="240" w:lineRule="auto"/>
      </w:pPr>
      <w:rPr>
        <w:b/>
        <w:bCs/>
      </w:rPr>
      <w:tblPr/>
      <w:tcPr>
        <w:tcBorders>
          <w:top w:val="double" w:sz="6" w:space="0" w:color="17C0A3" w:themeColor="accent4"/>
          <w:left w:val="single" w:sz="8" w:space="0" w:color="17C0A3" w:themeColor="accent4"/>
          <w:bottom w:val="single" w:sz="8" w:space="0" w:color="17C0A3" w:themeColor="accent4"/>
          <w:right w:val="single" w:sz="8" w:space="0" w:color="17C0A3" w:themeColor="accent4"/>
        </w:tcBorders>
      </w:tcPr>
    </w:tblStylePr>
    <w:tblStylePr w:type="firstCol">
      <w:rPr>
        <w:b/>
        <w:bCs/>
      </w:rPr>
    </w:tblStylePr>
    <w:tblStylePr w:type="lastCol">
      <w:rPr>
        <w:b/>
        <w:bCs/>
      </w:rPr>
    </w:tblStylePr>
    <w:tblStylePr w:type="band1Vert">
      <w:tblPr/>
      <w:tcPr>
        <w:tcBorders>
          <w:top w:val="single" w:sz="8" w:space="0" w:color="17C0A3" w:themeColor="accent4"/>
          <w:left w:val="single" w:sz="8" w:space="0" w:color="17C0A3" w:themeColor="accent4"/>
          <w:bottom w:val="single" w:sz="8" w:space="0" w:color="17C0A3" w:themeColor="accent4"/>
          <w:right w:val="single" w:sz="8" w:space="0" w:color="17C0A3" w:themeColor="accent4"/>
        </w:tcBorders>
      </w:tcPr>
    </w:tblStylePr>
    <w:tblStylePr w:type="band1Horz">
      <w:tblPr/>
      <w:tcPr>
        <w:tcBorders>
          <w:top w:val="single" w:sz="8" w:space="0" w:color="17C0A3" w:themeColor="accent4"/>
          <w:left w:val="single" w:sz="8" w:space="0" w:color="17C0A3" w:themeColor="accent4"/>
          <w:bottom w:val="single" w:sz="8" w:space="0" w:color="17C0A3" w:themeColor="accent4"/>
          <w:right w:val="single" w:sz="8" w:space="0" w:color="17C0A3"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044F44" w:themeColor="accent5"/>
        <w:left w:val="single" w:sz="8" w:space="0" w:color="044F44" w:themeColor="accent5"/>
        <w:bottom w:val="single" w:sz="8" w:space="0" w:color="044F44" w:themeColor="accent5"/>
        <w:right w:val="single" w:sz="8" w:space="0" w:color="044F44" w:themeColor="accent5"/>
      </w:tblBorders>
    </w:tblPr>
    <w:tblStylePr w:type="firstRow">
      <w:pPr>
        <w:spacing w:before="0" w:after="0" w:line="240" w:lineRule="auto"/>
      </w:pPr>
      <w:rPr>
        <w:b/>
        <w:bCs/>
        <w:color w:val="FFFFFF" w:themeColor="background1"/>
      </w:rPr>
      <w:tblPr/>
      <w:tcPr>
        <w:shd w:val="clear" w:color="auto" w:fill="044F44" w:themeFill="accent5"/>
      </w:tcPr>
    </w:tblStylePr>
    <w:tblStylePr w:type="lastRow">
      <w:pPr>
        <w:spacing w:before="0" w:after="0" w:line="240" w:lineRule="auto"/>
      </w:pPr>
      <w:rPr>
        <w:b/>
        <w:bCs/>
      </w:rPr>
      <w:tblPr/>
      <w:tcPr>
        <w:tcBorders>
          <w:top w:val="double" w:sz="6" w:space="0" w:color="044F44" w:themeColor="accent5"/>
          <w:left w:val="single" w:sz="8" w:space="0" w:color="044F44" w:themeColor="accent5"/>
          <w:bottom w:val="single" w:sz="8" w:space="0" w:color="044F44" w:themeColor="accent5"/>
          <w:right w:val="single" w:sz="8" w:space="0" w:color="044F44" w:themeColor="accent5"/>
        </w:tcBorders>
      </w:tcPr>
    </w:tblStylePr>
    <w:tblStylePr w:type="firstCol">
      <w:rPr>
        <w:b/>
        <w:bCs/>
      </w:rPr>
    </w:tblStylePr>
    <w:tblStylePr w:type="lastCol">
      <w:rPr>
        <w:b/>
        <w:bCs/>
      </w:rPr>
    </w:tblStylePr>
    <w:tblStylePr w:type="band1Vert">
      <w:tblPr/>
      <w:tcPr>
        <w:tcBorders>
          <w:top w:val="single" w:sz="8" w:space="0" w:color="044F44" w:themeColor="accent5"/>
          <w:left w:val="single" w:sz="8" w:space="0" w:color="044F44" w:themeColor="accent5"/>
          <w:bottom w:val="single" w:sz="8" w:space="0" w:color="044F44" w:themeColor="accent5"/>
          <w:right w:val="single" w:sz="8" w:space="0" w:color="044F44" w:themeColor="accent5"/>
        </w:tcBorders>
      </w:tcPr>
    </w:tblStylePr>
    <w:tblStylePr w:type="band1Horz">
      <w:tblPr/>
      <w:tcPr>
        <w:tcBorders>
          <w:top w:val="single" w:sz="8" w:space="0" w:color="044F44" w:themeColor="accent5"/>
          <w:left w:val="single" w:sz="8" w:space="0" w:color="044F44" w:themeColor="accent5"/>
          <w:bottom w:val="single" w:sz="8" w:space="0" w:color="044F44" w:themeColor="accent5"/>
          <w:right w:val="single" w:sz="8" w:space="0" w:color="044F44"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2C3644" w:themeColor="accent6"/>
        <w:left w:val="single" w:sz="8" w:space="0" w:color="2C3644" w:themeColor="accent6"/>
        <w:bottom w:val="single" w:sz="8" w:space="0" w:color="2C3644" w:themeColor="accent6"/>
        <w:right w:val="single" w:sz="8" w:space="0" w:color="2C3644" w:themeColor="accent6"/>
      </w:tblBorders>
    </w:tblPr>
    <w:tblStylePr w:type="firstRow">
      <w:pPr>
        <w:spacing w:before="0" w:after="0" w:line="240" w:lineRule="auto"/>
      </w:pPr>
      <w:rPr>
        <w:b/>
        <w:bCs/>
        <w:color w:val="FFFFFF" w:themeColor="background1"/>
      </w:rPr>
      <w:tblPr/>
      <w:tcPr>
        <w:shd w:val="clear" w:color="auto" w:fill="2C3644" w:themeFill="accent6"/>
      </w:tcPr>
    </w:tblStylePr>
    <w:tblStylePr w:type="lastRow">
      <w:pPr>
        <w:spacing w:before="0" w:after="0" w:line="240" w:lineRule="auto"/>
      </w:pPr>
      <w:rPr>
        <w:b/>
        <w:bCs/>
      </w:rPr>
      <w:tblPr/>
      <w:tcPr>
        <w:tcBorders>
          <w:top w:val="double" w:sz="6" w:space="0" w:color="2C3644" w:themeColor="accent6"/>
          <w:left w:val="single" w:sz="8" w:space="0" w:color="2C3644" w:themeColor="accent6"/>
          <w:bottom w:val="single" w:sz="8" w:space="0" w:color="2C3644" w:themeColor="accent6"/>
          <w:right w:val="single" w:sz="8" w:space="0" w:color="2C3644" w:themeColor="accent6"/>
        </w:tcBorders>
      </w:tcPr>
    </w:tblStylePr>
    <w:tblStylePr w:type="firstCol">
      <w:rPr>
        <w:b/>
        <w:bCs/>
      </w:rPr>
    </w:tblStylePr>
    <w:tblStylePr w:type="lastCol">
      <w:rPr>
        <w:b/>
        <w:bCs/>
      </w:rPr>
    </w:tblStylePr>
    <w:tblStylePr w:type="band1Vert">
      <w:tblPr/>
      <w:tcPr>
        <w:tcBorders>
          <w:top w:val="single" w:sz="8" w:space="0" w:color="2C3644" w:themeColor="accent6"/>
          <w:left w:val="single" w:sz="8" w:space="0" w:color="2C3644" w:themeColor="accent6"/>
          <w:bottom w:val="single" w:sz="8" w:space="0" w:color="2C3644" w:themeColor="accent6"/>
          <w:right w:val="single" w:sz="8" w:space="0" w:color="2C3644" w:themeColor="accent6"/>
        </w:tcBorders>
      </w:tcPr>
    </w:tblStylePr>
    <w:tblStylePr w:type="band1Horz">
      <w:tblPr/>
      <w:tcPr>
        <w:tcBorders>
          <w:top w:val="single" w:sz="8" w:space="0" w:color="2C3644" w:themeColor="accent6"/>
          <w:left w:val="single" w:sz="8" w:space="0" w:color="2C3644" w:themeColor="accent6"/>
          <w:bottom w:val="single" w:sz="8" w:space="0" w:color="2C3644" w:themeColor="accent6"/>
          <w:right w:val="single" w:sz="8" w:space="0" w:color="2C3644"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95B511" w:themeColor="accent1" w:themeShade="BF"/>
    </w:rPr>
    <w:tblPr>
      <w:tblStyleRowBandSize w:val="1"/>
      <w:tblStyleColBandSize w:val="1"/>
      <w:tblBorders>
        <w:top w:val="single" w:sz="8" w:space="0" w:color="C3EA1F" w:themeColor="accent1"/>
        <w:bottom w:val="single" w:sz="8" w:space="0" w:color="C3EA1F" w:themeColor="accent1"/>
      </w:tblBorders>
    </w:tblPr>
    <w:tblStylePr w:type="firstRow">
      <w:pPr>
        <w:spacing w:before="0" w:after="0" w:line="240" w:lineRule="auto"/>
      </w:pPr>
      <w:rPr>
        <w:b/>
        <w:bCs/>
      </w:rPr>
      <w:tblPr/>
      <w:tcPr>
        <w:tcBorders>
          <w:top w:val="single" w:sz="8" w:space="0" w:color="C3EA1F" w:themeColor="accent1"/>
          <w:left w:val="nil"/>
          <w:bottom w:val="single" w:sz="8" w:space="0" w:color="C3EA1F" w:themeColor="accent1"/>
          <w:right w:val="nil"/>
          <w:insideH w:val="nil"/>
          <w:insideV w:val="nil"/>
        </w:tcBorders>
      </w:tcPr>
    </w:tblStylePr>
    <w:tblStylePr w:type="lastRow">
      <w:pPr>
        <w:spacing w:before="0" w:after="0" w:line="240" w:lineRule="auto"/>
      </w:pPr>
      <w:rPr>
        <w:b/>
        <w:bCs/>
      </w:rPr>
      <w:tblPr/>
      <w:tcPr>
        <w:tcBorders>
          <w:top w:val="single" w:sz="8" w:space="0" w:color="C3EA1F" w:themeColor="accent1"/>
          <w:left w:val="nil"/>
          <w:bottom w:val="single" w:sz="8" w:space="0" w:color="C3EA1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9C7" w:themeFill="accent1" w:themeFillTint="3F"/>
      </w:tcPr>
    </w:tblStylePr>
    <w:tblStylePr w:type="band1Horz">
      <w:tblPr/>
      <w:tcPr>
        <w:tcBorders>
          <w:left w:val="nil"/>
          <w:right w:val="nil"/>
          <w:insideH w:val="nil"/>
          <w:insideV w:val="nil"/>
        </w:tcBorders>
        <w:shd w:val="clear" w:color="auto" w:fill="F0F9C7"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749706" w:themeColor="accent2" w:themeShade="BF"/>
    </w:rPr>
    <w:tblPr>
      <w:tblStyleRowBandSize w:val="1"/>
      <w:tblStyleColBandSize w:val="1"/>
      <w:tblBorders>
        <w:top w:val="single" w:sz="8" w:space="0" w:color="9DCB08" w:themeColor="accent2"/>
        <w:bottom w:val="single" w:sz="8" w:space="0" w:color="9DCB08" w:themeColor="accent2"/>
      </w:tblBorders>
    </w:tblPr>
    <w:tblStylePr w:type="firstRow">
      <w:pPr>
        <w:spacing w:before="0" w:after="0" w:line="240" w:lineRule="auto"/>
      </w:pPr>
      <w:rPr>
        <w:b/>
        <w:bCs/>
      </w:rPr>
      <w:tblPr/>
      <w:tcPr>
        <w:tcBorders>
          <w:top w:val="single" w:sz="8" w:space="0" w:color="9DCB08" w:themeColor="accent2"/>
          <w:left w:val="nil"/>
          <w:bottom w:val="single" w:sz="8" w:space="0" w:color="9DCB08" w:themeColor="accent2"/>
          <w:right w:val="nil"/>
          <w:insideH w:val="nil"/>
          <w:insideV w:val="nil"/>
        </w:tcBorders>
      </w:tcPr>
    </w:tblStylePr>
    <w:tblStylePr w:type="lastRow">
      <w:pPr>
        <w:spacing w:before="0" w:after="0" w:line="240" w:lineRule="auto"/>
      </w:pPr>
      <w:rPr>
        <w:b/>
        <w:bCs/>
      </w:rPr>
      <w:tblPr/>
      <w:tcPr>
        <w:tcBorders>
          <w:top w:val="single" w:sz="8" w:space="0" w:color="9DCB08" w:themeColor="accent2"/>
          <w:left w:val="nil"/>
          <w:bottom w:val="single" w:sz="8" w:space="0" w:color="9DCB0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CB7" w:themeFill="accent2" w:themeFillTint="3F"/>
      </w:tcPr>
    </w:tblStylePr>
    <w:tblStylePr w:type="band1Horz">
      <w:tblPr/>
      <w:tcPr>
        <w:tcBorders>
          <w:left w:val="nil"/>
          <w:right w:val="nil"/>
          <w:insideH w:val="nil"/>
          <w:insideV w:val="nil"/>
        </w:tcBorders>
        <w:shd w:val="clear" w:color="auto" w:fill="EBFCB7"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0C7A6A" w:themeColor="accent3" w:themeShade="BF"/>
    </w:rPr>
    <w:tblPr>
      <w:tblStyleRowBandSize w:val="1"/>
      <w:tblStyleColBandSize w:val="1"/>
      <w:tblBorders>
        <w:top w:val="single" w:sz="8" w:space="0" w:color="10A48E" w:themeColor="accent3"/>
        <w:bottom w:val="single" w:sz="8" w:space="0" w:color="10A48E" w:themeColor="accent3"/>
      </w:tblBorders>
    </w:tblPr>
    <w:tblStylePr w:type="firstRow">
      <w:pPr>
        <w:spacing w:before="0" w:after="0" w:line="240" w:lineRule="auto"/>
      </w:pPr>
      <w:rPr>
        <w:b/>
        <w:bCs/>
      </w:rPr>
      <w:tblPr/>
      <w:tcPr>
        <w:tcBorders>
          <w:top w:val="single" w:sz="8" w:space="0" w:color="10A48E" w:themeColor="accent3"/>
          <w:left w:val="nil"/>
          <w:bottom w:val="single" w:sz="8" w:space="0" w:color="10A48E" w:themeColor="accent3"/>
          <w:right w:val="nil"/>
          <w:insideH w:val="nil"/>
          <w:insideV w:val="nil"/>
        </w:tcBorders>
      </w:tcPr>
    </w:tblStylePr>
    <w:tblStylePr w:type="lastRow">
      <w:pPr>
        <w:spacing w:before="0" w:after="0" w:line="240" w:lineRule="auto"/>
      </w:pPr>
      <w:rPr>
        <w:b/>
        <w:bCs/>
      </w:rPr>
      <w:tblPr/>
      <w:tcPr>
        <w:tcBorders>
          <w:top w:val="single" w:sz="8" w:space="0" w:color="10A48E" w:themeColor="accent3"/>
          <w:left w:val="nil"/>
          <w:bottom w:val="single" w:sz="8" w:space="0" w:color="10A4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4F7ED" w:themeFill="accent3" w:themeFillTint="3F"/>
      </w:tcPr>
    </w:tblStylePr>
    <w:tblStylePr w:type="band1Horz">
      <w:tblPr/>
      <w:tcPr>
        <w:tcBorders>
          <w:left w:val="nil"/>
          <w:right w:val="nil"/>
          <w:insideH w:val="nil"/>
          <w:insideV w:val="nil"/>
        </w:tcBorders>
        <w:shd w:val="clear" w:color="auto" w:fill="B4F7ED"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118F79" w:themeColor="accent4" w:themeShade="BF"/>
    </w:rPr>
    <w:tblPr>
      <w:tblStyleRowBandSize w:val="1"/>
      <w:tblStyleColBandSize w:val="1"/>
      <w:tblBorders>
        <w:top w:val="single" w:sz="8" w:space="0" w:color="17C0A3" w:themeColor="accent4"/>
        <w:bottom w:val="single" w:sz="8" w:space="0" w:color="17C0A3" w:themeColor="accent4"/>
      </w:tblBorders>
    </w:tblPr>
    <w:tblStylePr w:type="firstRow">
      <w:pPr>
        <w:spacing w:before="0" w:after="0" w:line="240" w:lineRule="auto"/>
      </w:pPr>
      <w:rPr>
        <w:b/>
        <w:bCs/>
      </w:rPr>
      <w:tblPr/>
      <w:tcPr>
        <w:tcBorders>
          <w:top w:val="single" w:sz="8" w:space="0" w:color="17C0A3" w:themeColor="accent4"/>
          <w:left w:val="nil"/>
          <w:bottom w:val="single" w:sz="8" w:space="0" w:color="17C0A3" w:themeColor="accent4"/>
          <w:right w:val="nil"/>
          <w:insideH w:val="nil"/>
          <w:insideV w:val="nil"/>
        </w:tcBorders>
      </w:tcPr>
    </w:tblStylePr>
    <w:tblStylePr w:type="lastRow">
      <w:pPr>
        <w:spacing w:before="0" w:after="0" w:line="240" w:lineRule="auto"/>
      </w:pPr>
      <w:rPr>
        <w:b/>
        <w:bCs/>
      </w:rPr>
      <w:tblPr/>
      <w:tcPr>
        <w:tcBorders>
          <w:top w:val="single" w:sz="8" w:space="0" w:color="17C0A3" w:themeColor="accent4"/>
          <w:left w:val="nil"/>
          <w:bottom w:val="single" w:sz="8" w:space="0" w:color="17C0A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F7ED" w:themeFill="accent4" w:themeFillTint="3F"/>
      </w:tcPr>
    </w:tblStylePr>
    <w:tblStylePr w:type="band1Horz">
      <w:tblPr/>
      <w:tcPr>
        <w:tcBorders>
          <w:left w:val="nil"/>
          <w:right w:val="nil"/>
          <w:insideH w:val="nil"/>
          <w:insideV w:val="nil"/>
        </w:tcBorders>
        <w:shd w:val="clear" w:color="auto" w:fill="BDF7ED"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033B32" w:themeColor="accent5" w:themeShade="BF"/>
    </w:rPr>
    <w:tblPr>
      <w:tblStyleRowBandSize w:val="1"/>
      <w:tblStyleColBandSize w:val="1"/>
      <w:tblBorders>
        <w:top w:val="single" w:sz="8" w:space="0" w:color="044F44" w:themeColor="accent5"/>
        <w:bottom w:val="single" w:sz="8" w:space="0" w:color="044F44" w:themeColor="accent5"/>
      </w:tblBorders>
    </w:tblPr>
    <w:tblStylePr w:type="firstRow">
      <w:pPr>
        <w:spacing w:before="0" w:after="0" w:line="240" w:lineRule="auto"/>
      </w:pPr>
      <w:rPr>
        <w:b/>
        <w:bCs/>
      </w:rPr>
      <w:tblPr/>
      <w:tcPr>
        <w:tcBorders>
          <w:top w:val="single" w:sz="8" w:space="0" w:color="044F44" w:themeColor="accent5"/>
          <w:left w:val="nil"/>
          <w:bottom w:val="single" w:sz="8" w:space="0" w:color="044F44" w:themeColor="accent5"/>
          <w:right w:val="nil"/>
          <w:insideH w:val="nil"/>
          <w:insideV w:val="nil"/>
        </w:tcBorders>
      </w:tcPr>
    </w:tblStylePr>
    <w:tblStylePr w:type="lastRow">
      <w:pPr>
        <w:spacing w:before="0" w:after="0" w:line="240" w:lineRule="auto"/>
      </w:pPr>
      <w:rPr>
        <w:b/>
        <w:bCs/>
      </w:rPr>
      <w:tblPr/>
      <w:tcPr>
        <w:tcBorders>
          <w:top w:val="single" w:sz="8" w:space="0" w:color="044F44" w:themeColor="accent5"/>
          <w:left w:val="nil"/>
          <w:bottom w:val="single" w:sz="8" w:space="0" w:color="044F4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FAEB" w:themeFill="accent5" w:themeFillTint="3F"/>
      </w:tcPr>
    </w:tblStylePr>
    <w:tblStylePr w:type="band1Horz">
      <w:tblPr/>
      <w:tcPr>
        <w:tcBorders>
          <w:left w:val="nil"/>
          <w:right w:val="nil"/>
          <w:insideH w:val="nil"/>
          <w:insideV w:val="nil"/>
        </w:tcBorders>
        <w:shd w:val="clear" w:color="auto" w:fill="9AFAEB"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212832" w:themeColor="accent6" w:themeShade="BF"/>
    </w:rPr>
    <w:tblPr>
      <w:tblStyleRowBandSize w:val="1"/>
      <w:tblStyleColBandSize w:val="1"/>
      <w:tblBorders>
        <w:top w:val="single" w:sz="8" w:space="0" w:color="2C3644" w:themeColor="accent6"/>
        <w:bottom w:val="single" w:sz="8" w:space="0" w:color="2C3644" w:themeColor="accent6"/>
      </w:tblBorders>
    </w:tblPr>
    <w:tblStylePr w:type="firstRow">
      <w:pPr>
        <w:spacing w:before="0" w:after="0" w:line="240" w:lineRule="auto"/>
      </w:pPr>
      <w:rPr>
        <w:b/>
        <w:bCs/>
      </w:rPr>
      <w:tblPr/>
      <w:tcPr>
        <w:tcBorders>
          <w:top w:val="single" w:sz="8" w:space="0" w:color="2C3644" w:themeColor="accent6"/>
          <w:left w:val="nil"/>
          <w:bottom w:val="single" w:sz="8" w:space="0" w:color="2C3644" w:themeColor="accent6"/>
          <w:right w:val="nil"/>
          <w:insideH w:val="nil"/>
          <w:insideV w:val="nil"/>
        </w:tcBorders>
      </w:tcPr>
    </w:tblStylePr>
    <w:tblStylePr w:type="lastRow">
      <w:pPr>
        <w:spacing w:before="0" w:after="0" w:line="240" w:lineRule="auto"/>
      </w:pPr>
      <w:rPr>
        <w:b/>
        <w:bCs/>
      </w:rPr>
      <w:tblPr/>
      <w:tcPr>
        <w:tcBorders>
          <w:top w:val="single" w:sz="8" w:space="0" w:color="2C3644" w:themeColor="accent6"/>
          <w:left w:val="nil"/>
          <w:bottom w:val="single" w:sz="8" w:space="0" w:color="2C364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3CCD8" w:themeFill="accent6" w:themeFillTint="3F"/>
      </w:tcPr>
    </w:tblStylePr>
    <w:tblStylePr w:type="band1Horz">
      <w:tblPr/>
      <w:tcPr>
        <w:tcBorders>
          <w:left w:val="nil"/>
          <w:right w:val="nil"/>
          <w:insideH w:val="nil"/>
          <w:insideV w:val="nil"/>
        </w:tcBorders>
        <w:shd w:val="clear" w:color="auto" w:fill="C3CCD8"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spacing w:after="300" w:line="276" w:lineRule="auto"/>
      <w:ind w:left="360" w:hanging="360"/>
      <w:contextualSpacing/>
    </w:pPr>
    <w:rPr>
      <w:sz w:val="22"/>
      <w:szCs w:val="22"/>
    </w:rPr>
  </w:style>
  <w:style w:type="paragraph" w:styleId="List2">
    <w:name w:val="List 2"/>
    <w:basedOn w:val="Normal"/>
    <w:uiPriority w:val="99"/>
    <w:semiHidden/>
    <w:unhideWhenUsed/>
    <w:rsid w:val="00572222"/>
    <w:pPr>
      <w:spacing w:after="300" w:line="276" w:lineRule="auto"/>
      <w:ind w:left="720" w:hanging="360"/>
      <w:contextualSpacing/>
    </w:pPr>
    <w:rPr>
      <w:sz w:val="22"/>
      <w:szCs w:val="22"/>
    </w:rPr>
  </w:style>
  <w:style w:type="paragraph" w:styleId="List3">
    <w:name w:val="List 3"/>
    <w:basedOn w:val="Normal"/>
    <w:uiPriority w:val="99"/>
    <w:semiHidden/>
    <w:unhideWhenUsed/>
    <w:rsid w:val="00572222"/>
    <w:pPr>
      <w:spacing w:after="300" w:line="276" w:lineRule="auto"/>
      <w:ind w:left="1080" w:hanging="360"/>
      <w:contextualSpacing/>
    </w:pPr>
    <w:rPr>
      <w:sz w:val="22"/>
      <w:szCs w:val="22"/>
    </w:rPr>
  </w:style>
  <w:style w:type="paragraph" w:styleId="List4">
    <w:name w:val="List 4"/>
    <w:basedOn w:val="Normal"/>
    <w:uiPriority w:val="99"/>
    <w:semiHidden/>
    <w:unhideWhenUsed/>
    <w:rsid w:val="00572222"/>
    <w:pPr>
      <w:spacing w:after="300" w:line="276" w:lineRule="auto"/>
      <w:ind w:left="1440" w:hanging="360"/>
      <w:contextualSpacing/>
    </w:pPr>
    <w:rPr>
      <w:sz w:val="22"/>
      <w:szCs w:val="22"/>
    </w:rPr>
  </w:style>
  <w:style w:type="paragraph" w:styleId="List5">
    <w:name w:val="List 5"/>
    <w:basedOn w:val="Normal"/>
    <w:uiPriority w:val="99"/>
    <w:semiHidden/>
    <w:unhideWhenUsed/>
    <w:rsid w:val="00572222"/>
    <w:pPr>
      <w:spacing w:after="300" w:line="276" w:lineRule="auto"/>
      <w:ind w:left="1800" w:hanging="360"/>
      <w:contextualSpacing/>
    </w:pPr>
    <w:rPr>
      <w:sz w:val="22"/>
      <w:szCs w:val="22"/>
    </w:rPr>
  </w:style>
  <w:style w:type="paragraph" w:styleId="ListBullet">
    <w:name w:val="List Bullet"/>
    <w:basedOn w:val="Normal"/>
    <w:uiPriority w:val="99"/>
    <w:semiHidden/>
    <w:unhideWhenUsed/>
    <w:rsid w:val="00572222"/>
    <w:pPr>
      <w:numPr>
        <w:numId w:val="1"/>
      </w:numPr>
      <w:spacing w:after="300" w:line="276" w:lineRule="auto"/>
      <w:contextualSpacing/>
    </w:pPr>
    <w:rPr>
      <w:sz w:val="22"/>
      <w:szCs w:val="22"/>
    </w:rPr>
  </w:style>
  <w:style w:type="paragraph" w:styleId="ListBullet2">
    <w:name w:val="List Bullet 2"/>
    <w:basedOn w:val="Normal"/>
    <w:uiPriority w:val="99"/>
    <w:semiHidden/>
    <w:unhideWhenUsed/>
    <w:rsid w:val="00572222"/>
    <w:pPr>
      <w:numPr>
        <w:numId w:val="2"/>
      </w:numPr>
      <w:spacing w:after="300" w:line="276" w:lineRule="auto"/>
      <w:contextualSpacing/>
    </w:pPr>
    <w:rPr>
      <w:sz w:val="22"/>
      <w:szCs w:val="22"/>
    </w:rPr>
  </w:style>
  <w:style w:type="paragraph" w:styleId="ListBullet3">
    <w:name w:val="List Bullet 3"/>
    <w:basedOn w:val="Normal"/>
    <w:uiPriority w:val="99"/>
    <w:semiHidden/>
    <w:unhideWhenUsed/>
    <w:rsid w:val="00572222"/>
    <w:pPr>
      <w:numPr>
        <w:numId w:val="3"/>
      </w:numPr>
      <w:spacing w:after="300" w:line="276" w:lineRule="auto"/>
      <w:contextualSpacing/>
    </w:pPr>
    <w:rPr>
      <w:sz w:val="22"/>
      <w:szCs w:val="22"/>
    </w:rPr>
  </w:style>
  <w:style w:type="paragraph" w:styleId="ListBullet4">
    <w:name w:val="List Bullet 4"/>
    <w:basedOn w:val="Normal"/>
    <w:uiPriority w:val="99"/>
    <w:semiHidden/>
    <w:unhideWhenUsed/>
    <w:rsid w:val="00572222"/>
    <w:pPr>
      <w:numPr>
        <w:numId w:val="4"/>
      </w:numPr>
      <w:spacing w:after="300" w:line="276" w:lineRule="auto"/>
      <w:contextualSpacing/>
    </w:pPr>
    <w:rPr>
      <w:sz w:val="22"/>
      <w:szCs w:val="22"/>
    </w:rPr>
  </w:style>
  <w:style w:type="paragraph" w:styleId="ListBullet5">
    <w:name w:val="List Bullet 5"/>
    <w:basedOn w:val="Normal"/>
    <w:uiPriority w:val="99"/>
    <w:semiHidden/>
    <w:unhideWhenUsed/>
    <w:rsid w:val="00572222"/>
    <w:pPr>
      <w:numPr>
        <w:numId w:val="5"/>
      </w:numPr>
      <w:spacing w:after="300" w:line="276" w:lineRule="auto"/>
      <w:contextualSpacing/>
    </w:pPr>
    <w:rPr>
      <w:sz w:val="22"/>
      <w:szCs w:val="22"/>
    </w:rPr>
  </w:style>
  <w:style w:type="paragraph" w:styleId="ListContinue">
    <w:name w:val="List Continue"/>
    <w:basedOn w:val="Normal"/>
    <w:uiPriority w:val="99"/>
    <w:semiHidden/>
    <w:unhideWhenUsed/>
    <w:rsid w:val="00572222"/>
    <w:pPr>
      <w:spacing w:after="120" w:line="276" w:lineRule="auto"/>
      <w:ind w:left="360"/>
      <w:contextualSpacing/>
    </w:pPr>
    <w:rPr>
      <w:sz w:val="22"/>
      <w:szCs w:val="22"/>
    </w:rPr>
  </w:style>
  <w:style w:type="paragraph" w:styleId="ListContinue2">
    <w:name w:val="List Continue 2"/>
    <w:basedOn w:val="Normal"/>
    <w:uiPriority w:val="99"/>
    <w:semiHidden/>
    <w:unhideWhenUsed/>
    <w:rsid w:val="00572222"/>
    <w:pPr>
      <w:spacing w:after="120" w:line="276" w:lineRule="auto"/>
      <w:ind w:left="720"/>
      <w:contextualSpacing/>
    </w:pPr>
    <w:rPr>
      <w:sz w:val="22"/>
      <w:szCs w:val="22"/>
    </w:rPr>
  </w:style>
  <w:style w:type="paragraph" w:styleId="ListContinue3">
    <w:name w:val="List Continue 3"/>
    <w:basedOn w:val="Normal"/>
    <w:uiPriority w:val="99"/>
    <w:semiHidden/>
    <w:unhideWhenUsed/>
    <w:rsid w:val="00572222"/>
    <w:pPr>
      <w:spacing w:after="120" w:line="276" w:lineRule="auto"/>
      <w:ind w:left="1080"/>
      <w:contextualSpacing/>
    </w:pPr>
    <w:rPr>
      <w:sz w:val="22"/>
      <w:szCs w:val="22"/>
    </w:rPr>
  </w:style>
  <w:style w:type="paragraph" w:styleId="ListContinue4">
    <w:name w:val="List Continue 4"/>
    <w:basedOn w:val="Normal"/>
    <w:uiPriority w:val="99"/>
    <w:semiHidden/>
    <w:unhideWhenUsed/>
    <w:rsid w:val="00572222"/>
    <w:pPr>
      <w:spacing w:after="120" w:line="276" w:lineRule="auto"/>
      <w:ind w:left="1440"/>
      <w:contextualSpacing/>
    </w:pPr>
    <w:rPr>
      <w:sz w:val="22"/>
      <w:szCs w:val="22"/>
    </w:rPr>
  </w:style>
  <w:style w:type="paragraph" w:styleId="ListContinue5">
    <w:name w:val="List Continue 5"/>
    <w:basedOn w:val="Normal"/>
    <w:uiPriority w:val="99"/>
    <w:semiHidden/>
    <w:unhideWhenUsed/>
    <w:rsid w:val="00572222"/>
    <w:pPr>
      <w:spacing w:after="120" w:line="276" w:lineRule="auto"/>
      <w:ind w:left="1800"/>
      <w:contextualSpacing/>
    </w:pPr>
    <w:rPr>
      <w:sz w:val="22"/>
      <w:szCs w:val="22"/>
    </w:rPr>
  </w:style>
  <w:style w:type="paragraph" w:styleId="ListNumber">
    <w:name w:val="List Number"/>
    <w:basedOn w:val="Normal"/>
    <w:uiPriority w:val="99"/>
    <w:semiHidden/>
    <w:unhideWhenUsed/>
    <w:rsid w:val="00572222"/>
    <w:pPr>
      <w:numPr>
        <w:numId w:val="6"/>
      </w:numPr>
      <w:spacing w:after="300" w:line="276" w:lineRule="auto"/>
      <w:contextualSpacing/>
    </w:pPr>
    <w:rPr>
      <w:sz w:val="22"/>
      <w:szCs w:val="22"/>
    </w:rPr>
  </w:style>
  <w:style w:type="paragraph" w:styleId="ListNumber2">
    <w:name w:val="List Number 2"/>
    <w:basedOn w:val="Normal"/>
    <w:uiPriority w:val="99"/>
    <w:semiHidden/>
    <w:unhideWhenUsed/>
    <w:rsid w:val="00572222"/>
    <w:pPr>
      <w:numPr>
        <w:numId w:val="7"/>
      </w:numPr>
      <w:spacing w:after="300" w:line="276" w:lineRule="auto"/>
      <w:contextualSpacing/>
    </w:pPr>
    <w:rPr>
      <w:sz w:val="22"/>
      <w:szCs w:val="22"/>
    </w:rPr>
  </w:style>
  <w:style w:type="paragraph" w:styleId="ListNumber3">
    <w:name w:val="List Number 3"/>
    <w:basedOn w:val="Normal"/>
    <w:uiPriority w:val="99"/>
    <w:semiHidden/>
    <w:unhideWhenUsed/>
    <w:rsid w:val="00572222"/>
    <w:pPr>
      <w:numPr>
        <w:numId w:val="8"/>
      </w:numPr>
      <w:spacing w:after="300" w:line="276" w:lineRule="auto"/>
      <w:contextualSpacing/>
    </w:pPr>
    <w:rPr>
      <w:sz w:val="22"/>
      <w:szCs w:val="22"/>
    </w:rPr>
  </w:style>
  <w:style w:type="paragraph" w:styleId="ListNumber4">
    <w:name w:val="List Number 4"/>
    <w:basedOn w:val="Normal"/>
    <w:uiPriority w:val="99"/>
    <w:semiHidden/>
    <w:unhideWhenUsed/>
    <w:rsid w:val="00572222"/>
    <w:pPr>
      <w:numPr>
        <w:numId w:val="9"/>
      </w:numPr>
      <w:spacing w:after="300" w:line="276" w:lineRule="auto"/>
      <w:contextualSpacing/>
    </w:pPr>
    <w:rPr>
      <w:sz w:val="22"/>
      <w:szCs w:val="22"/>
    </w:rPr>
  </w:style>
  <w:style w:type="paragraph" w:styleId="ListNumber5">
    <w:name w:val="List Number 5"/>
    <w:basedOn w:val="Normal"/>
    <w:uiPriority w:val="99"/>
    <w:semiHidden/>
    <w:unhideWhenUsed/>
    <w:rsid w:val="00572222"/>
    <w:pPr>
      <w:numPr>
        <w:numId w:val="10"/>
      </w:numPr>
      <w:spacing w:after="300" w:line="276" w:lineRule="auto"/>
      <w:contextualSpacing/>
    </w:pPr>
    <w:rPr>
      <w:sz w:val="22"/>
      <w:szCs w:val="22"/>
    </w:rPr>
  </w:style>
  <w:style w:type="paragraph" w:styleId="ListParagraph">
    <w:name w:val="List Paragraph"/>
    <w:basedOn w:val="Normal"/>
    <w:uiPriority w:val="34"/>
    <w:semiHidden/>
    <w:qFormat/>
    <w:rsid w:val="00572222"/>
    <w:pPr>
      <w:spacing w:after="300" w:line="276" w:lineRule="auto"/>
      <w:ind w:left="720"/>
      <w:contextualSpacing/>
    </w:pPr>
    <w:rPr>
      <w:sz w:val="22"/>
      <w:szCs w:val="22"/>
    </w:r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DBF278" w:themeColor="accent1" w:themeTint="99"/>
        </w:tcBorders>
      </w:tcPr>
    </w:tblStylePr>
    <w:tblStylePr w:type="lastRow">
      <w:rPr>
        <w:b/>
        <w:bCs/>
      </w:rPr>
      <w:tblPr/>
      <w:tcPr>
        <w:tcBorders>
          <w:top w:val="single" w:sz="4" w:space="0" w:color="DBF278" w:themeColor="accent1" w:themeTint="99"/>
        </w:tcBorders>
      </w:tcPr>
    </w:tblStylePr>
    <w:tblStylePr w:type="firstCol">
      <w:rPr>
        <w:b/>
        <w:bCs/>
      </w:rPr>
    </w:tblStylePr>
    <w:tblStylePr w:type="lastCol">
      <w:rPr>
        <w:b/>
        <w:bCs/>
      </w:rPr>
    </w:tblStylePr>
    <w:tblStylePr w:type="band1Vert">
      <w:tblPr/>
      <w:tcPr>
        <w:shd w:val="clear" w:color="auto" w:fill="F3FAD2" w:themeFill="accent1" w:themeFillTint="33"/>
      </w:tcPr>
    </w:tblStylePr>
    <w:tblStylePr w:type="band1Horz">
      <w:tblPr/>
      <w:tcPr>
        <w:shd w:val="clear" w:color="auto" w:fill="F3FAD2"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D0F852" w:themeColor="accent2" w:themeTint="99"/>
        </w:tcBorders>
      </w:tcPr>
    </w:tblStylePr>
    <w:tblStylePr w:type="lastRow">
      <w:rPr>
        <w:b/>
        <w:bCs/>
      </w:rPr>
      <w:tblPr/>
      <w:tcPr>
        <w:tcBorders>
          <w:top w:val="single" w:sz="4" w:space="0" w:color="D0F852" w:themeColor="accent2" w:themeTint="99"/>
        </w:tcBorders>
      </w:tcPr>
    </w:tblStylePr>
    <w:tblStylePr w:type="firstCol">
      <w:rPr>
        <w:b/>
        <w:bCs/>
      </w:rPr>
    </w:tblStylePr>
    <w:tblStylePr w:type="lastCol">
      <w:rPr>
        <w:b/>
        <w:bCs/>
      </w:rPr>
    </w:tblStylePr>
    <w:tblStylePr w:type="band1Vert">
      <w:tblPr/>
      <w:tcPr>
        <w:shd w:val="clear" w:color="auto" w:fill="EFFCC5" w:themeFill="accent2" w:themeFillTint="33"/>
      </w:tcPr>
    </w:tblStylePr>
    <w:tblStylePr w:type="band1Horz">
      <w:tblPr/>
      <w:tcPr>
        <w:shd w:val="clear" w:color="auto" w:fill="EFFCC5"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4AEDD5" w:themeColor="accent3" w:themeTint="99"/>
        </w:tcBorders>
      </w:tcPr>
    </w:tblStylePr>
    <w:tblStylePr w:type="lastRow">
      <w:rPr>
        <w:b/>
        <w:bCs/>
      </w:rPr>
      <w:tblPr/>
      <w:tcPr>
        <w:tcBorders>
          <w:top w:val="single" w:sz="4" w:space="0" w:color="4AEDD5" w:themeColor="accent3" w:themeTint="99"/>
        </w:tcBorders>
      </w:tcPr>
    </w:tblStylePr>
    <w:tblStylePr w:type="firstCol">
      <w:rPr>
        <w:b/>
        <w:bCs/>
      </w:rPr>
    </w:tblStylePr>
    <w:tblStylePr w:type="lastCol">
      <w:rPr>
        <w:b/>
        <w:bCs/>
      </w:rPr>
    </w:tblStylePr>
    <w:tblStylePr w:type="band1Vert">
      <w:tblPr/>
      <w:tcPr>
        <w:shd w:val="clear" w:color="auto" w:fill="C2F9F1" w:themeFill="accent3" w:themeFillTint="33"/>
      </w:tcPr>
    </w:tblStylePr>
    <w:tblStylePr w:type="band1Horz">
      <w:tblPr/>
      <w:tcPr>
        <w:shd w:val="clear" w:color="auto" w:fill="C2F9F1"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0ECD4" w:themeColor="accent4" w:themeTint="99"/>
        </w:tcBorders>
      </w:tcPr>
    </w:tblStylePr>
    <w:tblStylePr w:type="lastRow">
      <w:rPr>
        <w:b/>
        <w:bCs/>
      </w:rPr>
      <w:tblPr/>
      <w:tcPr>
        <w:tcBorders>
          <w:top w:val="single" w:sz="4" w:space="0" w:color="60ECD4" w:themeColor="accent4" w:themeTint="99"/>
        </w:tcBorders>
      </w:tcPr>
    </w:tblStylePr>
    <w:tblStylePr w:type="firstCol">
      <w:rPr>
        <w:b/>
        <w:bCs/>
      </w:rPr>
    </w:tblStylePr>
    <w:tblStylePr w:type="lastCol">
      <w:rPr>
        <w:b/>
        <w:bCs/>
      </w:rPr>
    </w:tblStylePr>
    <w:tblStylePr w:type="band1Vert">
      <w:tblPr/>
      <w:tcPr>
        <w:shd w:val="clear" w:color="auto" w:fill="CAF8F0" w:themeFill="accent4" w:themeFillTint="33"/>
      </w:tcPr>
    </w:tblStylePr>
    <w:tblStylePr w:type="band1Horz">
      <w:tblPr/>
      <w:tcPr>
        <w:shd w:val="clear" w:color="auto" w:fill="CAF8F0"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0CF1CF" w:themeColor="accent5" w:themeTint="99"/>
        </w:tcBorders>
      </w:tcPr>
    </w:tblStylePr>
    <w:tblStylePr w:type="lastRow">
      <w:rPr>
        <w:b/>
        <w:bCs/>
      </w:rPr>
      <w:tblPr/>
      <w:tcPr>
        <w:tcBorders>
          <w:top w:val="single" w:sz="4" w:space="0" w:color="0CF1CF" w:themeColor="accent5" w:themeTint="99"/>
        </w:tcBorders>
      </w:tcPr>
    </w:tblStylePr>
    <w:tblStylePr w:type="firstCol">
      <w:rPr>
        <w:b/>
        <w:bCs/>
      </w:rPr>
    </w:tblStylePr>
    <w:tblStylePr w:type="lastCol">
      <w:rPr>
        <w:b/>
        <w:bCs/>
      </w:rPr>
    </w:tblStylePr>
    <w:tblStylePr w:type="band1Vert">
      <w:tblPr/>
      <w:tcPr>
        <w:shd w:val="clear" w:color="auto" w:fill="ADFBEF" w:themeFill="accent5" w:themeFillTint="33"/>
      </w:tcPr>
    </w:tblStylePr>
    <w:tblStylePr w:type="band1Horz">
      <w:tblPr/>
      <w:tcPr>
        <w:shd w:val="clear" w:color="auto" w:fill="ADFBEF"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D83A1" w:themeColor="accent6" w:themeTint="99"/>
        </w:tcBorders>
      </w:tcPr>
    </w:tblStylePr>
    <w:tblStylePr w:type="lastRow">
      <w:rPr>
        <w:b/>
        <w:bCs/>
      </w:rPr>
      <w:tblPr/>
      <w:tcPr>
        <w:tcBorders>
          <w:top w:val="single" w:sz="4" w:space="0" w:color="6D83A1" w:themeColor="accent6" w:themeTint="99"/>
        </w:tcBorders>
      </w:tcPr>
    </w:tblStylePr>
    <w:tblStylePr w:type="firstCol">
      <w:rPr>
        <w:b/>
        <w:bCs/>
      </w:rPr>
    </w:tblStylePr>
    <w:tblStylePr w:type="lastCol">
      <w:rPr>
        <w:b/>
        <w:bCs/>
      </w:rPr>
    </w:tblStylePr>
    <w:tblStylePr w:type="band1Vert">
      <w:tblPr/>
      <w:tcPr>
        <w:shd w:val="clear" w:color="auto" w:fill="CED5DF" w:themeFill="accent6" w:themeFillTint="33"/>
      </w:tcPr>
    </w:tblStylePr>
    <w:tblStylePr w:type="band1Horz">
      <w:tblPr/>
      <w:tcPr>
        <w:shd w:val="clear" w:color="auto" w:fill="CED5D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DBF278" w:themeColor="accent1" w:themeTint="99"/>
        <w:bottom w:val="single" w:sz="4" w:space="0" w:color="DBF278" w:themeColor="accent1" w:themeTint="99"/>
        <w:insideH w:val="single" w:sz="4" w:space="0" w:color="DBF27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AD2" w:themeFill="accent1" w:themeFillTint="33"/>
      </w:tcPr>
    </w:tblStylePr>
    <w:tblStylePr w:type="band1Horz">
      <w:tblPr/>
      <w:tcPr>
        <w:shd w:val="clear" w:color="auto" w:fill="F3FAD2"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D0F852" w:themeColor="accent2" w:themeTint="99"/>
        <w:bottom w:val="single" w:sz="4" w:space="0" w:color="D0F852" w:themeColor="accent2" w:themeTint="99"/>
        <w:insideH w:val="single" w:sz="4" w:space="0" w:color="D0F85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FCC5" w:themeFill="accent2" w:themeFillTint="33"/>
      </w:tcPr>
    </w:tblStylePr>
    <w:tblStylePr w:type="band1Horz">
      <w:tblPr/>
      <w:tcPr>
        <w:shd w:val="clear" w:color="auto" w:fill="EFFCC5"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4AEDD5" w:themeColor="accent3" w:themeTint="99"/>
        <w:bottom w:val="single" w:sz="4" w:space="0" w:color="4AEDD5" w:themeColor="accent3" w:themeTint="99"/>
        <w:insideH w:val="single" w:sz="4" w:space="0" w:color="4AEDD5"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F9F1" w:themeFill="accent3" w:themeFillTint="33"/>
      </w:tcPr>
    </w:tblStylePr>
    <w:tblStylePr w:type="band1Horz">
      <w:tblPr/>
      <w:tcPr>
        <w:shd w:val="clear" w:color="auto" w:fill="C2F9F1"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60ECD4" w:themeColor="accent4" w:themeTint="99"/>
        <w:bottom w:val="single" w:sz="4" w:space="0" w:color="60ECD4" w:themeColor="accent4" w:themeTint="99"/>
        <w:insideH w:val="single" w:sz="4" w:space="0" w:color="60ECD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8F0" w:themeFill="accent4" w:themeFillTint="33"/>
      </w:tcPr>
    </w:tblStylePr>
    <w:tblStylePr w:type="band1Horz">
      <w:tblPr/>
      <w:tcPr>
        <w:shd w:val="clear" w:color="auto" w:fill="CAF8F0"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0CF1CF" w:themeColor="accent5" w:themeTint="99"/>
        <w:bottom w:val="single" w:sz="4" w:space="0" w:color="0CF1CF" w:themeColor="accent5" w:themeTint="99"/>
        <w:insideH w:val="single" w:sz="4" w:space="0" w:color="0CF1C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DFBEF" w:themeFill="accent5" w:themeFillTint="33"/>
      </w:tcPr>
    </w:tblStylePr>
    <w:tblStylePr w:type="band1Horz">
      <w:tblPr/>
      <w:tcPr>
        <w:shd w:val="clear" w:color="auto" w:fill="ADFBEF"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6D83A1" w:themeColor="accent6" w:themeTint="99"/>
        <w:bottom w:val="single" w:sz="4" w:space="0" w:color="6D83A1" w:themeColor="accent6" w:themeTint="99"/>
        <w:insideH w:val="single" w:sz="4" w:space="0" w:color="6D83A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5DF" w:themeFill="accent6" w:themeFillTint="33"/>
      </w:tcPr>
    </w:tblStylePr>
    <w:tblStylePr w:type="band1Horz">
      <w:tblPr/>
      <w:tcPr>
        <w:shd w:val="clear" w:color="auto" w:fill="CED5D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C3EA1F" w:themeColor="accent1"/>
        <w:left w:val="single" w:sz="4" w:space="0" w:color="C3EA1F" w:themeColor="accent1"/>
        <w:bottom w:val="single" w:sz="4" w:space="0" w:color="C3EA1F" w:themeColor="accent1"/>
        <w:right w:val="single" w:sz="4" w:space="0" w:color="C3EA1F" w:themeColor="accent1"/>
      </w:tblBorders>
    </w:tblPr>
    <w:tblStylePr w:type="firstRow">
      <w:rPr>
        <w:b/>
        <w:bCs/>
        <w:color w:val="FFFFFF" w:themeColor="background1"/>
      </w:rPr>
      <w:tblPr/>
      <w:tcPr>
        <w:shd w:val="clear" w:color="auto" w:fill="C3EA1F" w:themeFill="accent1"/>
      </w:tcPr>
    </w:tblStylePr>
    <w:tblStylePr w:type="lastRow">
      <w:rPr>
        <w:b/>
        <w:bCs/>
      </w:rPr>
      <w:tblPr/>
      <w:tcPr>
        <w:tcBorders>
          <w:top w:val="double" w:sz="4" w:space="0" w:color="C3EA1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3EA1F" w:themeColor="accent1"/>
          <w:right w:val="single" w:sz="4" w:space="0" w:color="C3EA1F" w:themeColor="accent1"/>
        </w:tcBorders>
      </w:tcPr>
    </w:tblStylePr>
    <w:tblStylePr w:type="band1Horz">
      <w:tblPr/>
      <w:tcPr>
        <w:tcBorders>
          <w:top w:val="single" w:sz="4" w:space="0" w:color="C3EA1F" w:themeColor="accent1"/>
          <w:bottom w:val="single" w:sz="4" w:space="0" w:color="C3EA1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3EA1F" w:themeColor="accent1"/>
          <w:left w:val="nil"/>
        </w:tcBorders>
      </w:tcPr>
    </w:tblStylePr>
    <w:tblStylePr w:type="swCell">
      <w:tblPr/>
      <w:tcPr>
        <w:tcBorders>
          <w:top w:val="double" w:sz="4" w:space="0" w:color="C3EA1F"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9DCB08" w:themeColor="accent2"/>
        <w:left w:val="single" w:sz="4" w:space="0" w:color="9DCB08" w:themeColor="accent2"/>
        <w:bottom w:val="single" w:sz="4" w:space="0" w:color="9DCB08" w:themeColor="accent2"/>
        <w:right w:val="single" w:sz="4" w:space="0" w:color="9DCB08" w:themeColor="accent2"/>
      </w:tblBorders>
    </w:tblPr>
    <w:tblStylePr w:type="firstRow">
      <w:rPr>
        <w:b/>
        <w:bCs/>
        <w:color w:val="FFFFFF" w:themeColor="background1"/>
      </w:rPr>
      <w:tblPr/>
      <w:tcPr>
        <w:shd w:val="clear" w:color="auto" w:fill="9DCB08" w:themeFill="accent2"/>
      </w:tcPr>
    </w:tblStylePr>
    <w:tblStylePr w:type="lastRow">
      <w:rPr>
        <w:b/>
        <w:bCs/>
      </w:rPr>
      <w:tblPr/>
      <w:tcPr>
        <w:tcBorders>
          <w:top w:val="double" w:sz="4" w:space="0" w:color="9DCB0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CB08" w:themeColor="accent2"/>
          <w:right w:val="single" w:sz="4" w:space="0" w:color="9DCB08" w:themeColor="accent2"/>
        </w:tcBorders>
      </w:tcPr>
    </w:tblStylePr>
    <w:tblStylePr w:type="band1Horz">
      <w:tblPr/>
      <w:tcPr>
        <w:tcBorders>
          <w:top w:val="single" w:sz="4" w:space="0" w:color="9DCB08" w:themeColor="accent2"/>
          <w:bottom w:val="single" w:sz="4" w:space="0" w:color="9DCB0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CB08" w:themeColor="accent2"/>
          <w:left w:val="nil"/>
        </w:tcBorders>
      </w:tcPr>
    </w:tblStylePr>
    <w:tblStylePr w:type="swCell">
      <w:tblPr/>
      <w:tcPr>
        <w:tcBorders>
          <w:top w:val="double" w:sz="4" w:space="0" w:color="9DCB08"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10A48E" w:themeColor="accent3"/>
        <w:left w:val="single" w:sz="4" w:space="0" w:color="10A48E" w:themeColor="accent3"/>
        <w:bottom w:val="single" w:sz="4" w:space="0" w:color="10A48E" w:themeColor="accent3"/>
        <w:right w:val="single" w:sz="4" w:space="0" w:color="10A48E" w:themeColor="accent3"/>
      </w:tblBorders>
    </w:tblPr>
    <w:tblStylePr w:type="firstRow">
      <w:rPr>
        <w:b/>
        <w:bCs/>
        <w:color w:val="FFFFFF" w:themeColor="background1"/>
      </w:rPr>
      <w:tblPr/>
      <w:tcPr>
        <w:shd w:val="clear" w:color="auto" w:fill="10A48E" w:themeFill="accent3"/>
      </w:tcPr>
    </w:tblStylePr>
    <w:tblStylePr w:type="lastRow">
      <w:rPr>
        <w:b/>
        <w:bCs/>
      </w:rPr>
      <w:tblPr/>
      <w:tcPr>
        <w:tcBorders>
          <w:top w:val="double" w:sz="4" w:space="0" w:color="10A4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0A48E" w:themeColor="accent3"/>
          <w:right w:val="single" w:sz="4" w:space="0" w:color="10A48E" w:themeColor="accent3"/>
        </w:tcBorders>
      </w:tcPr>
    </w:tblStylePr>
    <w:tblStylePr w:type="band1Horz">
      <w:tblPr/>
      <w:tcPr>
        <w:tcBorders>
          <w:top w:val="single" w:sz="4" w:space="0" w:color="10A48E" w:themeColor="accent3"/>
          <w:bottom w:val="single" w:sz="4" w:space="0" w:color="10A4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0A48E" w:themeColor="accent3"/>
          <w:left w:val="nil"/>
        </w:tcBorders>
      </w:tcPr>
    </w:tblStylePr>
    <w:tblStylePr w:type="swCell">
      <w:tblPr/>
      <w:tcPr>
        <w:tcBorders>
          <w:top w:val="double" w:sz="4" w:space="0" w:color="10A48E"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17C0A3" w:themeColor="accent4"/>
        <w:left w:val="single" w:sz="4" w:space="0" w:color="17C0A3" w:themeColor="accent4"/>
        <w:bottom w:val="single" w:sz="4" w:space="0" w:color="17C0A3" w:themeColor="accent4"/>
        <w:right w:val="single" w:sz="4" w:space="0" w:color="17C0A3" w:themeColor="accent4"/>
      </w:tblBorders>
    </w:tblPr>
    <w:tblStylePr w:type="firstRow">
      <w:rPr>
        <w:b/>
        <w:bCs/>
        <w:color w:val="FFFFFF" w:themeColor="background1"/>
      </w:rPr>
      <w:tblPr/>
      <w:tcPr>
        <w:shd w:val="clear" w:color="auto" w:fill="17C0A3" w:themeFill="accent4"/>
      </w:tcPr>
    </w:tblStylePr>
    <w:tblStylePr w:type="lastRow">
      <w:rPr>
        <w:b/>
        <w:bCs/>
      </w:rPr>
      <w:tblPr/>
      <w:tcPr>
        <w:tcBorders>
          <w:top w:val="double" w:sz="4" w:space="0" w:color="17C0A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7C0A3" w:themeColor="accent4"/>
          <w:right w:val="single" w:sz="4" w:space="0" w:color="17C0A3" w:themeColor="accent4"/>
        </w:tcBorders>
      </w:tcPr>
    </w:tblStylePr>
    <w:tblStylePr w:type="band1Horz">
      <w:tblPr/>
      <w:tcPr>
        <w:tcBorders>
          <w:top w:val="single" w:sz="4" w:space="0" w:color="17C0A3" w:themeColor="accent4"/>
          <w:bottom w:val="single" w:sz="4" w:space="0" w:color="17C0A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7C0A3" w:themeColor="accent4"/>
          <w:left w:val="nil"/>
        </w:tcBorders>
      </w:tcPr>
    </w:tblStylePr>
    <w:tblStylePr w:type="swCell">
      <w:tblPr/>
      <w:tcPr>
        <w:tcBorders>
          <w:top w:val="double" w:sz="4" w:space="0" w:color="17C0A3"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044F44" w:themeColor="accent5"/>
        <w:left w:val="single" w:sz="4" w:space="0" w:color="044F44" w:themeColor="accent5"/>
        <w:bottom w:val="single" w:sz="4" w:space="0" w:color="044F44" w:themeColor="accent5"/>
        <w:right w:val="single" w:sz="4" w:space="0" w:color="044F44" w:themeColor="accent5"/>
      </w:tblBorders>
    </w:tblPr>
    <w:tblStylePr w:type="firstRow">
      <w:rPr>
        <w:b/>
        <w:bCs/>
        <w:color w:val="FFFFFF" w:themeColor="background1"/>
      </w:rPr>
      <w:tblPr/>
      <w:tcPr>
        <w:shd w:val="clear" w:color="auto" w:fill="044F44" w:themeFill="accent5"/>
      </w:tcPr>
    </w:tblStylePr>
    <w:tblStylePr w:type="lastRow">
      <w:rPr>
        <w:b/>
        <w:bCs/>
      </w:rPr>
      <w:tblPr/>
      <w:tcPr>
        <w:tcBorders>
          <w:top w:val="double" w:sz="4" w:space="0" w:color="044F4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44F44" w:themeColor="accent5"/>
          <w:right w:val="single" w:sz="4" w:space="0" w:color="044F44" w:themeColor="accent5"/>
        </w:tcBorders>
      </w:tcPr>
    </w:tblStylePr>
    <w:tblStylePr w:type="band1Horz">
      <w:tblPr/>
      <w:tcPr>
        <w:tcBorders>
          <w:top w:val="single" w:sz="4" w:space="0" w:color="044F44" w:themeColor="accent5"/>
          <w:bottom w:val="single" w:sz="4" w:space="0" w:color="044F4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44F44" w:themeColor="accent5"/>
          <w:left w:val="nil"/>
        </w:tcBorders>
      </w:tcPr>
    </w:tblStylePr>
    <w:tblStylePr w:type="swCell">
      <w:tblPr/>
      <w:tcPr>
        <w:tcBorders>
          <w:top w:val="double" w:sz="4" w:space="0" w:color="044F44"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2C3644" w:themeColor="accent6"/>
        <w:left w:val="single" w:sz="4" w:space="0" w:color="2C3644" w:themeColor="accent6"/>
        <w:bottom w:val="single" w:sz="4" w:space="0" w:color="2C3644" w:themeColor="accent6"/>
        <w:right w:val="single" w:sz="4" w:space="0" w:color="2C3644" w:themeColor="accent6"/>
      </w:tblBorders>
    </w:tblPr>
    <w:tblStylePr w:type="firstRow">
      <w:rPr>
        <w:b/>
        <w:bCs/>
        <w:color w:val="FFFFFF" w:themeColor="background1"/>
      </w:rPr>
      <w:tblPr/>
      <w:tcPr>
        <w:shd w:val="clear" w:color="auto" w:fill="2C3644" w:themeFill="accent6"/>
      </w:tcPr>
    </w:tblStylePr>
    <w:tblStylePr w:type="lastRow">
      <w:rPr>
        <w:b/>
        <w:bCs/>
      </w:rPr>
      <w:tblPr/>
      <w:tcPr>
        <w:tcBorders>
          <w:top w:val="double" w:sz="4" w:space="0" w:color="2C3644"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C3644" w:themeColor="accent6"/>
          <w:right w:val="single" w:sz="4" w:space="0" w:color="2C3644" w:themeColor="accent6"/>
        </w:tcBorders>
      </w:tcPr>
    </w:tblStylePr>
    <w:tblStylePr w:type="band1Horz">
      <w:tblPr/>
      <w:tcPr>
        <w:tcBorders>
          <w:top w:val="single" w:sz="4" w:space="0" w:color="2C3644" w:themeColor="accent6"/>
          <w:bottom w:val="single" w:sz="4" w:space="0" w:color="2C3644"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C3644" w:themeColor="accent6"/>
          <w:left w:val="nil"/>
        </w:tcBorders>
      </w:tcPr>
    </w:tblStylePr>
    <w:tblStylePr w:type="swCell">
      <w:tblPr/>
      <w:tcPr>
        <w:tcBorders>
          <w:top w:val="double" w:sz="4" w:space="0" w:color="2C3644"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DBF278" w:themeColor="accent1" w:themeTint="99"/>
        <w:left w:val="single" w:sz="4" w:space="0" w:color="DBF278" w:themeColor="accent1" w:themeTint="99"/>
        <w:bottom w:val="single" w:sz="4" w:space="0" w:color="DBF278" w:themeColor="accent1" w:themeTint="99"/>
        <w:right w:val="single" w:sz="4" w:space="0" w:color="DBF278" w:themeColor="accent1" w:themeTint="99"/>
        <w:insideH w:val="single" w:sz="4" w:space="0" w:color="DBF278" w:themeColor="accent1" w:themeTint="99"/>
      </w:tblBorders>
    </w:tblPr>
    <w:tblStylePr w:type="firstRow">
      <w:rPr>
        <w:b/>
        <w:bCs/>
        <w:color w:val="FFFFFF" w:themeColor="background1"/>
      </w:rPr>
      <w:tblPr/>
      <w:tcPr>
        <w:tcBorders>
          <w:top w:val="single" w:sz="4" w:space="0" w:color="C3EA1F" w:themeColor="accent1"/>
          <w:left w:val="single" w:sz="4" w:space="0" w:color="C3EA1F" w:themeColor="accent1"/>
          <w:bottom w:val="single" w:sz="4" w:space="0" w:color="C3EA1F" w:themeColor="accent1"/>
          <w:right w:val="single" w:sz="4" w:space="0" w:color="C3EA1F" w:themeColor="accent1"/>
          <w:insideH w:val="nil"/>
        </w:tcBorders>
        <w:shd w:val="clear" w:color="auto" w:fill="C3EA1F" w:themeFill="accent1"/>
      </w:tcPr>
    </w:tblStylePr>
    <w:tblStylePr w:type="lastRow">
      <w:rPr>
        <w:b/>
        <w:bCs/>
      </w:rPr>
      <w:tblPr/>
      <w:tcPr>
        <w:tcBorders>
          <w:top w:val="double" w:sz="4" w:space="0" w:color="DBF278" w:themeColor="accent1" w:themeTint="99"/>
        </w:tcBorders>
      </w:tcPr>
    </w:tblStylePr>
    <w:tblStylePr w:type="firstCol">
      <w:rPr>
        <w:b/>
        <w:bCs/>
      </w:rPr>
    </w:tblStylePr>
    <w:tblStylePr w:type="lastCol">
      <w:rPr>
        <w:b/>
        <w:bCs/>
      </w:rPr>
    </w:tblStylePr>
    <w:tblStylePr w:type="band1Vert">
      <w:tblPr/>
      <w:tcPr>
        <w:shd w:val="clear" w:color="auto" w:fill="F3FAD2" w:themeFill="accent1" w:themeFillTint="33"/>
      </w:tcPr>
    </w:tblStylePr>
    <w:tblStylePr w:type="band1Horz">
      <w:tblPr/>
      <w:tcPr>
        <w:shd w:val="clear" w:color="auto" w:fill="F3FAD2"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D0F852" w:themeColor="accent2" w:themeTint="99"/>
        <w:left w:val="single" w:sz="4" w:space="0" w:color="D0F852" w:themeColor="accent2" w:themeTint="99"/>
        <w:bottom w:val="single" w:sz="4" w:space="0" w:color="D0F852" w:themeColor="accent2" w:themeTint="99"/>
        <w:right w:val="single" w:sz="4" w:space="0" w:color="D0F852" w:themeColor="accent2" w:themeTint="99"/>
        <w:insideH w:val="single" w:sz="4" w:space="0" w:color="D0F852" w:themeColor="accent2" w:themeTint="99"/>
      </w:tblBorders>
    </w:tblPr>
    <w:tblStylePr w:type="firstRow">
      <w:rPr>
        <w:b/>
        <w:bCs/>
        <w:color w:val="FFFFFF" w:themeColor="background1"/>
      </w:rPr>
      <w:tblPr/>
      <w:tcPr>
        <w:tcBorders>
          <w:top w:val="single" w:sz="4" w:space="0" w:color="9DCB08" w:themeColor="accent2"/>
          <w:left w:val="single" w:sz="4" w:space="0" w:color="9DCB08" w:themeColor="accent2"/>
          <w:bottom w:val="single" w:sz="4" w:space="0" w:color="9DCB08" w:themeColor="accent2"/>
          <w:right w:val="single" w:sz="4" w:space="0" w:color="9DCB08" w:themeColor="accent2"/>
          <w:insideH w:val="nil"/>
        </w:tcBorders>
        <w:shd w:val="clear" w:color="auto" w:fill="9DCB08" w:themeFill="accent2"/>
      </w:tcPr>
    </w:tblStylePr>
    <w:tblStylePr w:type="lastRow">
      <w:rPr>
        <w:b/>
        <w:bCs/>
      </w:rPr>
      <w:tblPr/>
      <w:tcPr>
        <w:tcBorders>
          <w:top w:val="double" w:sz="4" w:space="0" w:color="D0F852" w:themeColor="accent2" w:themeTint="99"/>
        </w:tcBorders>
      </w:tcPr>
    </w:tblStylePr>
    <w:tblStylePr w:type="firstCol">
      <w:rPr>
        <w:b/>
        <w:bCs/>
      </w:rPr>
    </w:tblStylePr>
    <w:tblStylePr w:type="lastCol">
      <w:rPr>
        <w:b/>
        <w:bCs/>
      </w:rPr>
    </w:tblStylePr>
    <w:tblStylePr w:type="band1Vert">
      <w:tblPr/>
      <w:tcPr>
        <w:shd w:val="clear" w:color="auto" w:fill="EFFCC5" w:themeFill="accent2" w:themeFillTint="33"/>
      </w:tcPr>
    </w:tblStylePr>
    <w:tblStylePr w:type="band1Horz">
      <w:tblPr/>
      <w:tcPr>
        <w:shd w:val="clear" w:color="auto" w:fill="EFFCC5"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4AEDD5" w:themeColor="accent3" w:themeTint="99"/>
        <w:left w:val="single" w:sz="4" w:space="0" w:color="4AEDD5" w:themeColor="accent3" w:themeTint="99"/>
        <w:bottom w:val="single" w:sz="4" w:space="0" w:color="4AEDD5" w:themeColor="accent3" w:themeTint="99"/>
        <w:right w:val="single" w:sz="4" w:space="0" w:color="4AEDD5" w:themeColor="accent3" w:themeTint="99"/>
        <w:insideH w:val="single" w:sz="4" w:space="0" w:color="4AEDD5" w:themeColor="accent3" w:themeTint="99"/>
      </w:tblBorders>
    </w:tblPr>
    <w:tblStylePr w:type="firstRow">
      <w:rPr>
        <w:b/>
        <w:bCs/>
        <w:color w:val="FFFFFF" w:themeColor="background1"/>
      </w:rPr>
      <w:tblPr/>
      <w:tcPr>
        <w:tcBorders>
          <w:top w:val="single" w:sz="4" w:space="0" w:color="10A48E" w:themeColor="accent3"/>
          <w:left w:val="single" w:sz="4" w:space="0" w:color="10A48E" w:themeColor="accent3"/>
          <w:bottom w:val="single" w:sz="4" w:space="0" w:color="10A48E" w:themeColor="accent3"/>
          <w:right w:val="single" w:sz="4" w:space="0" w:color="10A48E" w:themeColor="accent3"/>
          <w:insideH w:val="nil"/>
        </w:tcBorders>
        <w:shd w:val="clear" w:color="auto" w:fill="10A48E" w:themeFill="accent3"/>
      </w:tcPr>
    </w:tblStylePr>
    <w:tblStylePr w:type="lastRow">
      <w:rPr>
        <w:b/>
        <w:bCs/>
      </w:rPr>
      <w:tblPr/>
      <w:tcPr>
        <w:tcBorders>
          <w:top w:val="double" w:sz="4" w:space="0" w:color="4AEDD5" w:themeColor="accent3" w:themeTint="99"/>
        </w:tcBorders>
      </w:tcPr>
    </w:tblStylePr>
    <w:tblStylePr w:type="firstCol">
      <w:rPr>
        <w:b/>
        <w:bCs/>
      </w:rPr>
    </w:tblStylePr>
    <w:tblStylePr w:type="lastCol">
      <w:rPr>
        <w:b/>
        <w:bCs/>
      </w:rPr>
    </w:tblStylePr>
    <w:tblStylePr w:type="band1Vert">
      <w:tblPr/>
      <w:tcPr>
        <w:shd w:val="clear" w:color="auto" w:fill="C2F9F1" w:themeFill="accent3" w:themeFillTint="33"/>
      </w:tcPr>
    </w:tblStylePr>
    <w:tblStylePr w:type="band1Horz">
      <w:tblPr/>
      <w:tcPr>
        <w:shd w:val="clear" w:color="auto" w:fill="C2F9F1"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60ECD4" w:themeColor="accent4" w:themeTint="99"/>
        <w:left w:val="single" w:sz="4" w:space="0" w:color="60ECD4" w:themeColor="accent4" w:themeTint="99"/>
        <w:bottom w:val="single" w:sz="4" w:space="0" w:color="60ECD4" w:themeColor="accent4" w:themeTint="99"/>
        <w:right w:val="single" w:sz="4" w:space="0" w:color="60ECD4" w:themeColor="accent4" w:themeTint="99"/>
        <w:insideH w:val="single" w:sz="4" w:space="0" w:color="60ECD4" w:themeColor="accent4" w:themeTint="99"/>
      </w:tblBorders>
    </w:tblPr>
    <w:tblStylePr w:type="firstRow">
      <w:rPr>
        <w:b/>
        <w:bCs/>
        <w:color w:val="FFFFFF" w:themeColor="background1"/>
      </w:rPr>
      <w:tblPr/>
      <w:tcPr>
        <w:tcBorders>
          <w:top w:val="single" w:sz="4" w:space="0" w:color="17C0A3" w:themeColor="accent4"/>
          <w:left w:val="single" w:sz="4" w:space="0" w:color="17C0A3" w:themeColor="accent4"/>
          <w:bottom w:val="single" w:sz="4" w:space="0" w:color="17C0A3" w:themeColor="accent4"/>
          <w:right w:val="single" w:sz="4" w:space="0" w:color="17C0A3" w:themeColor="accent4"/>
          <w:insideH w:val="nil"/>
        </w:tcBorders>
        <w:shd w:val="clear" w:color="auto" w:fill="17C0A3" w:themeFill="accent4"/>
      </w:tcPr>
    </w:tblStylePr>
    <w:tblStylePr w:type="lastRow">
      <w:rPr>
        <w:b/>
        <w:bCs/>
      </w:rPr>
      <w:tblPr/>
      <w:tcPr>
        <w:tcBorders>
          <w:top w:val="double" w:sz="4" w:space="0" w:color="60ECD4" w:themeColor="accent4" w:themeTint="99"/>
        </w:tcBorders>
      </w:tcPr>
    </w:tblStylePr>
    <w:tblStylePr w:type="firstCol">
      <w:rPr>
        <w:b/>
        <w:bCs/>
      </w:rPr>
    </w:tblStylePr>
    <w:tblStylePr w:type="lastCol">
      <w:rPr>
        <w:b/>
        <w:bCs/>
      </w:rPr>
    </w:tblStylePr>
    <w:tblStylePr w:type="band1Vert">
      <w:tblPr/>
      <w:tcPr>
        <w:shd w:val="clear" w:color="auto" w:fill="CAF8F0" w:themeFill="accent4" w:themeFillTint="33"/>
      </w:tcPr>
    </w:tblStylePr>
    <w:tblStylePr w:type="band1Horz">
      <w:tblPr/>
      <w:tcPr>
        <w:shd w:val="clear" w:color="auto" w:fill="CAF8F0"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0CF1CF" w:themeColor="accent5" w:themeTint="99"/>
        <w:left w:val="single" w:sz="4" w:space="0" w:color="0CF1CF" w:themeColor="accent5" w:themeTint="99"/>
        <w:bottom w:val="single" w:sz="4" w:space="0" w:color="0CF1CF" w:themeColor="accent5" w:themeTint="99"/>
        <w:right w:val="single" w:sz="4" w:space="0" w:color="0CF1CF" w:themeColor="accent5" w:themeTint="99"/>
        <w:insideH w:val="single" w:sz="4" w:space="0" w:color="0CF1CF" w:themeColor="accent5" w:themeTint="99"/>
      </w:tblBorders>
    </w:tblPr>
    <w:tblStylePr w:type="firstRow">
      <w:rPr>
        <w:b/>
        <w:bCs/>
        <w:color w:val="FFFFFF" w:themeColor="background1"/>
      </w:rPr>
      <w:tblPr/>
      <w:tcPr>
        <w:tcBorders>
          <w:top w:val="single" w:sz="4" w:space="0" w:color="044F44" w:themeColor="accent5"/>
          <w:left w:val="single" w:sz="4" w:space="0" w:color="044F44" w:themeColor="accent5"/>
          <w:bottom w:val="single" w:sz="4" w:space="0" w:color="044F44" w:themeColor="accent5"/>
          <w:right w:val="single" w:sz="4" w:space="0" w:color="044F44" w:themeColor="accent5"/>
          <w:insideH w:val="nil"/>
        </w:tcBorders>
        <w:shd w:val="clear" w:color="auto" w:fill="044F44" w:themeFill="accent5"/>
      </w:tcPr>
    </w:tblStylePr>
    <w:tblStylePr w:type="lastRow">
      <w:rPr>
        <w:b/>
        <w:bCs/>
      </w:rPr>
      <w:tblPr/>
      <w:tcPr>
        <w:tcBorders>
          <w:top w:val="double" w:sz="4" w:space="0" w:color="0CF1CF" w:themeColor="accent5" w:themeTint="99"/>
        </w:tcBorders>
      </w:tcPr>
    </w:tblStylePr>
    <w:tblStylePr w:type="firstCol">
      <w:rPr>
        <w:b/>
        <w:bCs/>
      </w:rPr>
    </w:tblStylePr>
    <w:tblStylePr w:type="lastCol">
      <w:rPr>
        <w:b/>
        <w:bCs/>
      </w:rPr>
    </w:tblStylePr>
    <w:tblStylePr w:type="band1Vert">
      <w:tblPr/>
      <w:tcPr>
        <w:shd w:val="clear" w:color="auto" w:fill="ADFBEF" w:themeFill="accent5" w:themeFillTint="33"/>
      </w:tcPr>
    </w:tblStylePr>
    <w:tblStylePr w:type="band1Horz">
      <w:tblPr/>
      <w:tcPr>
        <w:shd w:val="clear" w:color="auto" w:fill="ADFBEF"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6D83A1" w:themeColor="accent6" w:themeTint="99"/>
        <w:left w:val="single" w:sz="4" w:space="0" w:color="6D83A1" w:themeColor="accent6" w:themeTint="99"/>
        <w:bottom w:val="single" w:sz="4" w:space="0" w:color="6D83A1" w:themeColor="accent6" w:themeTint="99"/>
        <w:right w:val="single" w:sz="4" w:space="0" w:color="6D83A1" w:themeColor="accent6" w:themeTint="99"/>
        <w:insideH w:val="single" w:sz="4" w:space="0" w:color="6D83A1" w:themeColor="accent6" w:themeTint="99"/>
      </w:tblBorders>
    </w:tblPr>
    <w:tblStylePr w:type="firstRow">
      <w:rPr>
        <w:b/>
        <w:bCs/>
        <w:color w:val="FFFFFF" w:themeColor="background1"/>
      </w:rPr>
      <w:tblPr/>
      <w:tcPr>
        <w:tcBorders>
          <w:top w:val="single" w:sz="4" w:space="0" w:color="2C3644" w:themeColor="accent6"/>
          <w:left w:val="single" w:sz="4" w:space="0" w:color="2C3644" w:themeColor="accent6"/>
          <w:bottom w:val="single" w:sz="4" w:space="0" w:color="2C3644" w:themeColor="accent6"/>
          <w:right w:val="single" w:sz="4" w:space="0" w:color="2C3644" w:themeColor="accent6"/>
          <w:insideH w:val="nil"/>
        </w:tcBorders>
        <w:shd w:val="clear" w:color="auto" w:fill="2C3644" w:themeFill="accent6"/>
      </w:tcPr>
    </w:tblStylePr>
    <w:tblStylePr w:type="lastRow">
      <w:rPr>
        <w:b/>
        <w:bCs/>
      </w:rPr>
      <w:tblPr/>
      <w:tcPr>
        <w:tcBorders>
          <w:top w:val="double" w:sz="4" w:space="0" w:color="6D83A1" w:themeColor="accent6" w:themeTint="99"/>
        </w:tcBorders>
      </w:tcPr>
    </w:tblStylePr>
    <w:tblStylePr w:type="firstCol">
      <w:rPr>
        <w:b/>
        <w:bCs/>
      </w:rPr>
    </w:tblStylePr>
    <w:tblStylePr w:type="lastCol">
      <w:rPr>
        <w:b/>
        <w:bCs/>
      </w:rPr>
    </w:tblStylePr>
    <w:tblStylePr w:type="band1Vert">
      <w:tblPr/>
      <w:tcPr>
        <w:shd w:val="clear" w:color="auto" w:fill="CED5DF" w:themeFill="accent6" w:themeFillTint="33"/>
      </w:tcPr>
    </w:tblStylePr>
    <w:tblStylePr w:type="band1Horz">
      <w:tblPr/>
      <w:tcPr>
        <w:shd w:val="clear" w:color="auto" w:fill="CED5D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C3EA1F" w:themeColor="accent1"/>
        <w:left w:val="single" w:sz="24" w:space="0" w:color="C3EA1F" w:themeColor="accent1"/>
        <w:bottom w:val="single" w:sz="24" w:space="0" w:color="C3EA1F" w:themeColor="accent1"/>
        <w:right w:val="single" w:sz="24" w:space="0" w:color="C3EA1F" w:themeColor="accent1"/>
      </w:tblBorders>
    </w:tblPr>
    <w:tcPr>
      <w:shd w:val="clear" w:color="auto" w:fill="C3EA1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9DCB08" w:themeColor="accent2"/>
        <w:left w:val="single" w:sz="24" w:space="0" w:color="9DCB08" w:themeColor="accent2"/>
        <w:bottom w:val="single" w:sz="24" w:space="0" w:color="9DCB08" w:themeColor="accent2"/>
        <w:right w:val="single" w:sz="24" w:space="0" w:color="9DCB08" w:themeColor="accent2"/>
      </w:tblBorders>
    </w:tblPr>
    <w:tcPr>
      <w:shd w:val="clear" w:color="auto" w:fill="9DCB0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10A48E" w:themeColor="accent3"/>
        <w:left w:val="single" w:sz="24" w:space="0" w:color="10A48E" w:themeColor="accent3"/>
        <w:bottom w:val="single" w:sz="24" w:space="0" w:color="10A48E" w:themeColor="accent3"/>
        <w:right w:val="single" w:sz="24" w:space="0" w:color="10A48E" w:themeColor="accent3"/>
      </w:tblBorders>
    </w:tblPr>
    <w:tcPr>
      <w:shd w:val="clear" w:color="auto" w:fill="10A4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17C0A3" w:themeColor="accent4"/>
        <w:left w:val="single" w:sz="24" w:space="0" w:color="17C0A3" w:themeColor="accent4"/>
        <w:bottom w:val="single" w:sz="24" w:space="0" w:color="17C0A3" w:themeColor="accent4"/>
        <w:right w:val="single" w:sz="24" w:space="0" w:color="17C0A3" w:themeColor="accent4"/>
      </w:tblBorders>
    </w:tblPr>
    <w:tcPr>
      <w:shd w:val="clear" w:color="auto" w:fill="17C0A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044F44" w:themeColor="accent5"/>
        <w:left w:val="single" w:sz="24" w:space="0" w:color="044F44" w:themeColor="accent5"/>
        <w:bottom w:val="single" w:sz="24" w:space="0" w:color="044F44" w:themeColor="accent5"/>
        <w:right w:val="single" w:sz="24" w:space="0" w:color="044F44" w:themeColor="accent5"/>
      </w:tblBorders>
    </w:tblPr>
    <w:tcPr>
      <w:shd w:val="clear" w:color="auto" w:fill="044F4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2C3644" w:themeColor="accent6"/>
        <w:left w:val="single" w:sz="24" w:space="0" w:color="2C3644" w:themeColor="accent6"/>
        <w:bottom w:val="single" w:sz="24" w:space="0" w:color="2C3644" w:themeColor="accent6"/>
        <w:right w:val="single" w:sz="24" w:space="0" w:color="2C3644" w:themeColor="accent6"/>
      </w:tblBorders>
    </w:tblPr>
    <w:tcPr>
      <w:shd w:val="clear" w:color="auto" w:fill="2C3644"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95B511" w:themeColor="accent1" w:themeShade="BF"/>
    </w:rPr>
    <w:tblPr>
      <w:tblStyleRowBandSize w:val="1"/>
      <w:tblStyleColBandSize w:val="1"/>
      <w:tblBorders>
        <w:top w:val="single" w:sz="4" w:space="0" w:color="C3EA1F" w:themeColor="accent1"/>
        <w:bottom w:val="single" w:sz="4" w:space="0" w:color="C3EA1F" w:themeColor="accent1"/>
      </w:tblBorders>
    </w:tblPr>
    <w:tblStylePr w:type="firstRow">
      <w:rPr>
        <w:b/>
        <w:bCs/>
      </w:rPr>
      <w:tblPr/>
      <w:tcPr>
        <w:tcBorders>
          <w:bottom w:val="single" w:sz="4" w:space="0" w:color="C3EA1F" w:themeColor="accent1"/>
        </w:tcBorders>
      </w:tcPr>
    </w:tblStylePr>
    <w:tblStylePr w:type="lastRow">
      <w:rPr>
        <w:b/>
        <w:bCs/>
      </w:rPr>
      <w:tblPr/>
      <w:tcPr>
        <w:tcBorders>
          <w:top w:val="double" w:sz="4" w:space="0" w:color="C3EA1F" w:themeColor="accent1"/>
        </w:tcBorders>
      </w:tcPr>
    </w:tblStylePr>
    <w:tblStylePr w:type="firstCol">
      <w:rPr>
        <w:b/>
        <w:bCs/>
      </w:rPr>
    </w:tblStylePr>
    <w:tblStylePr w:type="lastCol">
      <w:rPr>
        <w:b/>
        <w:bCs/>
      </w:rPr>
    </w:tblStylePr>
    <w:tblStylePr w:type="band1Vert">
      <w:tblPr/>
      <w:tcPr>
        <w:shd w:val="clear" w:color="auto" w:fill="F3FAD2" w:themeFill="accent1" w:themeFillTint="33"/>
      </w:tcPr>
    </w:tblStylePr>
    <w:tblStylePr w:type="band1Horz">
      <w:tblPr/>
      <w:tcPr>
        <w:shd w:val="clear" w:color="auto" w:fill="F3FAD2"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749706" w:themeColor="accent2" w:themeShade="BF"/>
    </w:rPr>
    <w:tblPr>
      <w:tblStyleRowBandSize w:val="1"/>
      <w:tblStyleColBandSize w:val="1"/>
      <w:tblBorders>
        <w:top w:val="single" w:sz="4" w:space="0" w:color="9DCB08" w:themeColor="accent2"/>
        <w:bottom w:val="single" w:sz="4" w:space="0" w:color="9DCB08" w:themeColor="accent2"/>
      </w:tblBorders>
    </w:tblPr>
    <w:tblStylePr w:type="firstRow">
      <w:rPr>
        <w:b/>
        <w:bCs/>
      </w:rPr>
      <w:tblPr/>
      <w:tcPr>
        <w:tcBorders>
          <w:bottom w:val="single" w:sz="4" w:space="0" w:color="9DCB08" w:themeColor="accent2"/>
        </w:tcBorders>
      </w:tcPr>
    </w:tblStylePr>
    <w:tblStylePr w:type="lastRow">
      <w:rPr>
        <w:b/>
        <w:bCs/>
      </w:rPr>
      <w:tblPr/>
      <w:tcPr>
        <w:tcBorders>
          <w:top w:val="double" w:sz="4" w:space="0" w:color="9DCB08" w:themeColor="accent2"/>
        </w:tcBorders>
      </w:tcPr>
    </w:tblStylePr>
    <w:tblStylePr w:type="firstCol">
      <w:rPr>
        <w:b/>
        <w:bCs/>
      </w:rPr>
    </w:tblStylePr>
    <w:tblStylePr w:type="lastCol">
      <w:rPr>
        <w:b/>
        <w:bCs/>
      </w:rPr>
    </w:tblStylePr>
    <w:tblStylePr w:type="band1Vert">
      <w:tblPr/>
      <w:tcPr>
        <w:shd w:val="clear" w:color="auto" w:fill="EFFCC5" w:themeFill="accent2" w:themeFillTint="33"/>
      </w:tcPr>
    </w:tblStylePr>
    <w:tblStylePr w:type="band1Horz">
      <w:tblPr/>
      <w:tcPr>
        <w:shd w:val="clear" w:color="auto" w:fill="EFFCC5"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0C7A6A" w:themeColor="accent3" w:themeShade="BF"/>
    </w:rPr>
    <w:tblPr>
      <w:tblStyleRowBandSize w:val="1"/>
      <w:tblStyleColBandSize w:val="1"/>
      <w:tblBorders>
        <w:top w:val="single" w:sz="4" w:space="0" w:color="10A48E" w:themeColor="accent3"/>
        <w:bottom w:val="single" w:sz="4" w:space="0" w:color="10A48E" w:themeColor="accent3"/>
      </w:tblBorders>
    </w:tblPr>
    <w:tblStylePr w:type="firstRow">
      <w:rPr>
        <w:b/>
        <w:bCs/>
      </w:rPr>
      <w:tblPr/>
      <w:tcPr>
        <w:tcBorders>
          <w:bottom w:val="single" w:sz="4" w:space="0" w:color="10A48E" w:themeColor="accent3"/>
        </w:tcBorders>
      </w:tcPr>
    </w:tblStylePr>
    <w:tblStylePr w:type="lastRow">
      <w:rPr>
        <w:b/>
        <w:bCs/>
      </w:rPr>
      <w:tblPr/>
      <w:tcPr>
        <w:tcBorders>
          <w:top w:val="double" w:sz="4" w:space="0" w:color="10A48E" w:themeColor="accent3"/>
        </w:tcBorders>
      </w:tcPr>
    </w:tblStylePr>
    <w:tblStylePr w:type="firstCol">
      <w:rPr>
        <w:b/>
        <w:bCs/>
      </w:rPr>
    </w:tblStylePr>
    <w:tblStylePr w:type="lastCol">
      <w:rPr>
        <w:b/>
        <w:bCs/>
      </w:rPr>
    </w:tblStylePr>
    <w:tblStylePr w:type="band1Vert">
      <w:tblPr/>
      <w:tcPr>
        <w:shd w:val="clear" w:color="auto" w:fill="C2F9F1" w:themeFill="accent3" w:themeFillTint="33"/>
      </w:tcPr>
    </w:tblStylePr>
    <w:tblStylePr w:type="band1Horz">
      <w:tblPr/>
      <w:tcPr>
        <w:shd w:val="clear" w:color="auto" w:fill="C2F9F1"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118F79" w:themeColor="accent4" w:themeShade="BF"/>
    </w:rPr>
    <w:tblPr>
      <w:tblStyleRowBandSize w:val="1"/>
      <w:tblStyleColBandSize w:val="1"/>
      <w:tblBorders>
        <w:top w:val="single" w:sz="4" w:space="0" w:color="17C0A3" w:themeColor="accent4"/>
        <w:bottom w:val="single" w:sz="4" w:space="0" w:color="17C0A3" w:themeColor="accent4"/>
      </w:tblBorders>
    </w:tblPr>
    <w:tblStylePr w:type="firstRow">
      <w:rPr>
        <w:b/>
        <w:bCs/>
      </w:rPr>
      <w:tblPr/>
      <w:tcPr>
        <w:tcBorders>
          <w:bottom w:val="single" w:sz="4" w:space="0" w:color="17C0A3" w:themeColor="accent4"/>
        </w:tcBorders>
      </w:tcPr>
    </w:tblStylePr>
    <w:tblStylePr w:type="lastRow">
      <w:rPr>
        <w:b/>
        <w:bCs/>
      </w:rPr>
      <w:tblPr/>
      <w:tcPr>
        <w:tcBorders>
          <w:top w:val="double" w:sz="4" w:space="0" w:color="17C0A3" w:themeColor="accent4"/>
        </w:tcBorders>
      </w:tcPr>
    </w:tblStylePr>
    <w:tblStylePr w:type="firstCol">
      <w:rPr>
        <w:b/>
        <w:bCs/>
      </w:rPr>
    </w:tblStylePr>
    <w:tblStylePr w:type="lastCol">
      <w:rPr>
        <w:b/>
        <w:bCs/>
      </w:rPr>
    </w:tblStylePr>
    <w:tblStylePr w:type="band1Vert">
      <w:tblPr/>
      <w:tcPr>
        <w:shd w:val="clear" w:color="auto" w:fill="CAF8F0" w:themeFill="accent4" w:themeFillTint="33"/>
      </w:tcPr>
    </w:tblStylePr>
    <w:tblStylePr w:type="band1Horz">
      <w:tblPr/>
      <w:tcPr>
        <w:shd w:val="clear" w:color="auto" w:fill="CAF8F0"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033B32" w:themeColor="accent5" w:themeShade="BF"/>
    </w:rPr>
    <w:tblPr>
      <w:tblStyleRowBandSize w:val="1"/>
      <w:tblStyleColBandSize w:val="1"/>
      <w:tblBorders>
        <w:top w:val="single" w:sz="4" w:space="0" w:color="044F44" w:themeColor="accent5"/>
        <w:bottom w:val="single" w:sz="4" w:space="0" w:color="044F44" w:themeColor="accent5"/>
      </w:tblBorders>
    </w:tblPr>
    <w:tblStylePr w:type="firstRow">
      <w:rPr>
        <w:b/>
        <w:bCs/>
      </w:rPr>
      <w:tblPr/>
      <w:tcPr>
        <w:tcBorders>
          <w:bottom w:val="single" w:sz="4" w:space="0" w:color="044F44" w:themeColor="accent5"/>
        </w:tcBorders>
      </w:tcPr>
    </w:tblStylePr>
    <w:tblStylePr w:type="lastRow">
      <w:rPr>
        <w:b/>
        <w:bCs/>
      </w:rPr>
      <w:tblPr/>
      <w:tcPr>
        <w:tcBorders>
          <w:top w:val="double" w:sz="4" w:space="0" w:color="044F44" w:themeColor="accent5"/>
        </w:tcBorders>
      </w:tcPr>
    </w:tblStylePr>
    <w:tblStylePr w:type="firstCol">
      <w:rPr>
        <w:b/>
        <w:bCs/>
      </w:rPr>
    </w:tblStylePr>
    <w:tblStylePr w:type="lastCol">
      <w:rPr>
        <w:b/>
        <w:bCs/>
      </w:rPr>
    </w:tblStylePr>
    <w:tblStylePr w:type="band1Vert">
      <w:tblPr/>
      <w:tcPr>
        <w:shd w:val="clear" w:color="auto" w:fill="ADFBEF" w:themeFill="accent5" w:themeFillTint="33"/>
      </w:tcPr>
    </w:tblStylePr>
    <w:tblStylePr w:type="band1Horz">
      <w:tblPr/>
      <w:tcPr>
        <w:shd w:val="clear" w:color="auto" w:fill="ADFBEF"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212832" w:themeColor="accent6" w:themeShade="BF"/>
    </w:rPr>
    <w:tblPr>
      <w:tblStyleRowBandSize w:val="1"/>
      <w:tblStyleColBandSize w:val="1"/>
      <w:tblBorders>
        <w:top w:val="single" w:sz="4" w:space="0" w:color="2C3644" w:themeColor="accent6"/>
        <w:bottom w:val="single" w:sz="4" w:space="0" w:color="2C3644" w:themeColor="accent6"/>
      </w:tblBorders>
    </w:tblPr>
    <w:tblStylePr w:type="firstRow">
      <w:rPr>
        <w:b/>
        <w:bCs/>
      </w:rPr>
      <w:tblPr/>
      <w:tcPr>
        <w:tcBorders>
          <w:bottom w:val="single" w:sz="4" w:space="0" w:color="2C3644" w:themeColor="accent6"/>
        </w:tcBorders>
      </w:tcPr>
    </w:tblStylePr>
    <w:tblStylePr w:type="lastRow">
      <w:rPr>
        <w:b/>
        <w:bCs/>
      </w:rPr>
      <w:tblPr/>
      <w:tcPr>
        <w:tcBorders>
          <w:top w:val="double" w:sz="4" w:space="0" w:color="2C3644" w:themeColor="accent6"/>
        </w:tcBorders>
      </w:tcPr>
    </w:tblStylePr>
    <w:tblStylePr w:type="firstCol">
      <w:rPr>
        <w:b/>
        <w:bCs/>
      </w:rPr>
    </w:tblStylePr>
    <w:tblStylePr w:type="lastCol">
      <w:rPr>
        <w:b/>
        <w:bCs/>
      </w:rPr>
    </w:tblStylePr>
    <w:tblStylePr w:type="band1Vert">
      <w:tblPr/>
      <w:tcPr>
        <w:shd w:val="clear" w:color="auto" w:fill="CED5DF" w:themeFill="accent6" w:themeFillTint="33"/>
      </w:tcPr>
    </w:tblStylePr>
    <w:tblStylePr w:type="band1Horz">
      <w:tblPr/>
      <w:tcPr>
        <w:shd w:val="clear" w:color="auto" w:fill="CED5D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95B51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3EA1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3EA1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3EA1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3EA1F" w:themeColor="accent1"/>
        </w:tcBorders>
        <w:shd w:val="clear" w:color="auto" w:fill="FFFFFF" w:themeFill="background1"/>
      </w:tcPr>
    </w:tblStylePr>
    <w:tblStylePr w:type="band1Vert">
      <w:tblPr/>
      <w:tcPr>
        <w:shd w:val="clear" w:color="auto" w:fill="F3FAD2" w:themeFill="accent1" w:themeFillTint="33"/>
      </w:tcPr>
    </w:tblStylePr>
    <w:tblStylePr w:type="band1Horz">
      <w:tblPr/>
      <w:tcPr>
        <w:shd w:val="clear" w:color="auto" w:fill="F3FAD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74970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CB0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CB0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CB0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CB08" w:themeColor="accent2"/>
        </w:tcBorders>
        <w:shd w:val="clear" w:color="auto" w:fill="FFFFFF" w:themeFill="background1"/>
      </w:tcPr>
    </w:tblStylePr>
    <w:tblStylePr w:type="band1Vert">
      <w:tblPr/>
      <w:tcPr>
        <w:shd w:val="clear" w:color="auto" w:fill="EFFCC5" w:themeFill="accent2" w:themeFillTint="33"/>
      </w:tcPr>
    </w:tblStylePr>
    <w:tblStylePr w:type="band1Horz">
      <w:tblPr/>
      <w:tcPr>
        <w:shd w:val="clear" w:color="auto" w:fill="EFFCC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0C7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0A4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0A4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0A4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0A48E" w:themeColor="accent3"/>
        </w:tcBorders>
        <w:shd w:val="clear" w:color="auto" w:fill="FFFFFF" w:themeFill="background1"/>
      </w:tcPr>
    </w:tblStylePr>
    <w:tblStylePr w:type="band1Vert">
      <w:tblPr/>
      <w:tcPr>
        <w:shd w:val="clear" w:color="auto" w:fill="C2F9F1" w:themeFill="accent3" w:themeFillTint="33"/>
      </w:tcPr>
    </w:tblStylePr>
    <w:tblStylePr w:type="band1Horz">
      <w:tblPr/>
      <w:tcPr>
        <w:shd w:val="clear" w:color="auto" w:fill="C2F9F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118F7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7C0A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7C0A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7C0A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7C0A3" w:themeColor="accent4"/>
        </w:tcBorders>
        <w:shd w:val="clear" w:color="auto" w:fill="FFFFFF" w:themeFill="background1"/>
      </w:tcPr>
    </w:tblStylePr>
    <w:tblStylePr w:type="band1Vert">
      <w:tblPr/>
      <w:tcPr>
        <w:shd w:val="clear" w:color="auto" w:fill="CAF8F0" w:themeFill="accent4" w:themeFillTint="33"/>
      </w:tcPr>
    </w:tblStylePr>
    <w:tblStylePr w:type="band1Horz">
      <w:tblPr/>
      <w:tcPr>
        <w:shd w:val="clear" w:color="auto" w:fill="CAF8F0"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033B32"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44F4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44F4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44F4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44F44" w:themeColor="accent5"/>
        </w:tcBorders>
        <w:shd w:val="clear" w:color="auto" w:fill="FFFFFF" w:themeFill="background1"/>
      </w:tcPr>
    </w:tblStylePr>
    <w:tblStylePr w:type="band1Vert">
      <w:tblPr/>
      <w:tcPr>
        <w:shd w:val="clear" w:color="auto" w:fill="ADFBEF" w:themeFill="accent5" w:themeFillTint="33"/>
      </w:tcPr>
    </w:tblStylePr>
    <w:tblStylePr w:type="band1Horz">
      <w:tblPr/>
      <w:tcPr>
        <w:shd w:val="clear" w:color="auto" w:fill="ADFB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21283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C3644"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C3644"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C3644"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C3644" w:themeColor="accent6"/>
        </w:tcBorders>
        <w:shd w:val="clear" w:color="auto" w:fill="FFFFFF" w:themeFill="background1"/>
      </w:tcPr>
    </w:tblStylePr>
    <w:tblStylePr w:type="band1Vert">
      <w:tblPr/>
      <w:tcPr>
        <w:shd w:val="clear" w:color="auto" w:fill="CED5DF" w:themeFill="accent6" w:themeFillTint="33"/>
      </w:tcPr>
    </w:tblStylePr>
    <w:tblStylePr w:type="band1Horz">
      <w:tblPr/>
      <w:tcPr>
        <w:shd w:val="clear" w:color="auto" w:fill="CED5D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D2EF57" w:themeColor="accent1" w:themeTint="BF"/>
        <w:left w:val="single" w:sz="8" w:space="0" w:color="D2EF57" w:themeColor="accent1" w:themeTint="BF"/>
        <w:bottom w:val="single" w:sz="8" w:space="0" w:color="D2EF57" w:themeColor="accent1" w:themeTint="BF"/>
        <w:right w:val="single" w:sz="8" w:space="0" w:color="D2EF57" w:themeColor="accent1" w:themeTint="BF"/>
        <w:insideH w:val="single" w:sz="8" w:space="0" w:color="D2EF57" w:themeColor="accent1" w:themeTint="BF"/>
        <w:insideV w:val="single" w:sz="8" w:space="0" w:color="D2EF57" w:themeColor="accent1" w:themeTint="BF"/>
      </w:tblBorders>
    </w:tblPr>
    <w:tcPr>
      <w:shd w:val="clear" w:color="auto" w:fill="F0F9C7" w:themeFill="accent1" w:themeFillTint="3F"/>
    </w:tcPr>
    <w:tblStylePr w:type="firstRow">
      <w:rPr>
        <w:b/>
        <w:bCs/>
      </w:rPr>
    </w:tblStylePr>
    <w:tblStylePr w:type="lastRow">
      <w:rPr>
        <w:b/>
        <w:bCs/>
      </w:rPr>
      <w:tblPr/>
      <w:tcPr>
        <w:tcBorders>
          <w:top w:val="single" w:sz="18" w:space="0" w:color="D2EF57" w:themeColor="accent1" w:themeTint="BF"/>
        </w:tcBorders>
      </w:tcPr>
    </w:tblStylePr>
    <w:tblStylePr w:type="firstCol">
      <w:rPr>
        <w:b/>
        <w:bCs/>
      </w:rPr>
    </w:tblStylePr>
    <w:tblStylePr w:type="lastCol">
      <w:rPr>
        <w:b/>
        <w:bCs/>
      </w:rPr>
    </w:tblStylePr>
    <w:tblStylePr w:type="band1Vert">
      <w:tblPr/>
      <w:tcPr>
        <w:shd w:val="clear" w:color="auto" w:fill="E1F48F" w:themeFill="accent1" w:themeFillTint="7F"/>
      </w:tcPr>
    </w:tblStylePr>
    <w:tblStylePr w:type="band1Horz">
      <w:tblPr/>
      <w:tcPr>
        <w:shd w:val="clear" w:color="auto" w:fill="E1F48F"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4F627" w:themeColor="accent2" w:themeTint="BF"/>
        <w:left w:val="single" w:sz="8" w:space="0" w:color="C4F627" w:themeColor="accent2" w:themeTint="BF"/>
        <w:bottom w:val="single" w:sz="8" w:space="0" w:color="C4F627" w:themeColor="accent2" w:themeTint="BF"/>
        <w:right w:val="single" w:sz="8" w:space="0" w:color="C4F627" w:themeColor="accent2" w:themeTint="BF"/>
        <w:insideH w:val="single" w:sz="8" w:space="0" w:color="C4F627" w:themeColor="accent2" w:themeTint="BF"/>
        <w:insideV w:val="single" w:sz="8" w:space="0" w:color="C4F627" w:themeColor="accent2" w:themeTint="BF"/>
      </w:tblBorders>
    </w:tblPr>
    <w:tcPr>
      <w:shd w:val="clear" w:color="auto" w:fill="EBFCB7" w:themeFill="accent2" w:themeFillTint="3F"/>
    </w:tcPr>
    <w:tblStylePr w:type="firstRow">
      <w:rPr>
        <w:b/>
        <w:bCs/>
      </w:rPr>
    </w:tblStylePr>
    <w:tblStylePr w:type="lastRow">
      <w:rPr>
        <w:b/>
        <w:bCs/>
      </w:rPr>
      <w:tblPr/>
      <w:tcPr>
        <w:tcBorders>
          <w:top w:val="single" w:sz="18" w:space="0" w:color="C4F627" w:themeColor="accent2" w:themeTint="BF"/>
        </w:tcBorders>
      </w:tcPr>
    </w:tblStylePr>
    <w:tblStylePr w:type="firstCol">
      <w:rPr>
        <w:b/>
        <w:bCs/>
      </w:rPr>
    </w:tblStylePr>
    <w:tblStylePr w:type="lastCol">
      <w:rPr>
        <w:b/>
        <w:bCs/>
      </w:rPr>
    </w:tblStylePr>
    <w:tblStylePr w:type="band1Vert">
      <w:tblPr/>
      <w:tcPr>
        <w:shd w:val="clear" w:color="auto" w:fill="D8F96F" w:themeFill="accent2" w:themeFillTint="7F"/>
      </w:tcPr>
    </w:tblStylePr>
    <w:tblStylePr w:type="band1Horz">
      <w:tblPr/>
      <w:tcPr>
        <w:shd w:val="clear" w:color="auto" w:fill="D8F96F"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1DE9CA" w:themeColor="accent3" w:themeTint="BF"/>
        <w:left w:val="single" w:sz="8" w:space="0" w:color="1DE9CA" w:themeColor="accent3" w:themeTint="BF"/>
        <w:bottom w:val="single" w:sz="8" w:space="0" w:color="1DE9CA" w:themeColor="accent3" w:themeTint="BF"/>
        <w:right w:val="single" w:sz="8" w:space="0" w:color="1DE9CA" w:themeColor="accent3" w:themeTint="BF"/>
        <w:insideH w:val="single" w:sz="8" w:space="0" w:color="1DE9CA" w:themeColor="accent3" w:themeTint="BF"/>
        <w:insideV w:val="single" w:sz="8" w:space="0" w:color="1DE9CA" w:themeColor="accent3" w:themeTint="BF"/>
      </w:tblBorders>
    </w:tblPr>
    <w:tcPr>
      <w:shd w:val="clear" w:color="auto" w:fill="B4F7ED" w:themeFill="accent3" w:themeFillTint="3F"/>
    </w:tcPr>
    <w:tblStylePr w:type="firstRow">
      <w:rPr>
        <w:b/>
        <w:bCs/>
      </w:rPr>
    </w:tblStylePr>
    <w:tblStylePr w:type="lastRow">
      <w:rPr>
        <w:b/>
        <w:bCs/>
      </w:rPr>
      <w:tblPr/>
      <w:tcPr>
        <w:tcBorders>
          <w:top w:val="single" w:sz="18" w:space="0" w:color="1DE9CA" w:themeColor="accent3" w:themeTint="BF"/>
        </w:tcBorders>
      </w:tcPr>
    </w:tblStylePr>
    <w:tblStylePr w:type="firstCol">
      <w:rPr>
        <w:b/>
        <w:bCs/>
      </w:rPr>
    </w:tblStylePr>
    <w:tblStylePr w:type="lastCol">
      <w:rPr>
        <w:b/>
        <w:bCs/>
      </w:rPr>
    </w:tblStylePr>
    <w:tblStylePr w:type="band1Vert">
      <w:tblPr/>
      <w:tcPr>
        <w:shd w:val="clear" w:color="auto" w:fill="68F0DC" w:themeFill="accent3" w:themeFillTint="7F"/>
      </w:tcPr>
    </w:tblStylePr>
    <w:tblStylePr w:type="band1Horz">
      <w:tblPr/>
      <w:tcPr>
        <w:shd w:val="clear" w:color="auto" w:fill="68F0DC"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39E7C9" w:themeColor="accent4" w:themeTint="BF"/>
        <w:left w:val="single" w:sz="8" w:space="0" w:color="39E7C9" w:themeColor="accent4" w:themeTint="BF"/>
        <w:bottom w:val="single" w:sz="8" w:space="0" w:color="39E7C9" w:themeColor="accent4" w:themeTint="BF"/>
        <w:right w:val="single" w:sz="8" w:space="0" w:color="39E7C9" w:themeColor="accent4" w:themeTint="BF"/>
        <w:insideH w:val="single" w:sz="8" w:space="0" w:color="39E7C9" w:themeColor="accent4" w:themeTint="BF"/>
        <w:insideV w:val="single" w:sz="8" w:space="0" w:color="39E7C9" w:themeColor="accent4" w:themeTint="BF"/>
      </w:tblBorders>
    </w:tblPr>
    <w:tcPr>
      <w:shd w:val="clear" w:color="auto" w:fill="BDF7ED" w:themeFill="accent4" w:themeFillTint="3F"/>
    </w:tcPr>
    <w:tblStylePr w:type="firstRow">
      <w:rPr>
        <w:b/>
        <w:bCs/>
      </w:rPr>
    </w:tblStylePr>
    <w:tblStylePr w:type="lastRow">
      <w:rPr>
        <w:b/>
        <w:bCs/>
      </w:rPr>
      <w:tblPr/>
      <w:tcPr>
        <w:tcBorders>
          <w:top w:val="single" w:sz="18" w:space="0" w:color="39E7C9" w:themeColor="accent4" w:themeTint="BF"/>
        </w:tcBorders>
      </w:tcPr>
    </w:tblStylePr>
    <w:tblStylePr w:type="firstCol">
      <w:rPr>
        <w:b/>
        <w:bCs/>
      </w:rPr>
    </w:tblStylePr>
    <w:tblStylePr w:type="lastCol">
      <w:rPr>
        <w:b/>
        <w:bCs/>
      </w:rPr>
    </w:tblStylePr>
    <w:tblStylePr w:type="band1Vert">
      <w:tblPr/>
      <w:tcPr>
        <w:shd w:val="clear" w:color="auto" w:fill="7BEFDB" w:themeFill="accent4" w:themeFillTint="7F"/>
      </w:tcPr>
    </w:tblStylePr>
    <w:tblStylePr w:type="band1Horz">
      <w:tblPr/>
      <w:tcPr>
        <w:shd w:val="clear" w:color="auto" w:fill="7BEFDB"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09B49B" w:themeColor="accent5" w:themeTint="BF"/>
        <w:left w:val="single" w:sz="8" w:space="0" w:color="09B49B" w:themeColor="accent5" w:themeTint="BF"/>
        <w:bottom w:val="single" w:sz="8" w:space="0" w:color="09B49B" w:themeColor="accent5" w:themeTint="BF"/>
        <w:right w:val="single" w:sz="8" w:space="0" w:color="09B49B" w:themeColor="accent5" w:themeTint="BF"/>
        <w:insideH w:val="single" w:sz="8" w:space="0" w:color="09B49B" w:themeColor="accent5" w:themeTint="BF"/>
        <w:insideV w:val="single" w:sz="8" w:space="0" w:color="09B49B" w:themeColor="accent5" w:themeTint="BF"/>
      </w:tblBorders>
    </w:tblPr>
    <w:tcPr>
      <w:shd w:val="clear" w:color="auto" w:fill="9AFAEB" w:themeFill="accent5" w:themeFillTint="3F"/>
    </w:tcPr>
    <w:tblStylePr w:type="firstRow">
      <w:rPr>
        <w:b/>
        <w:bCs/>
      </w:rPr>
    </w:tblStylePr>
    <w:tblStylePr w:type="lastRow">
      <w:rPr>
        <w:b/>
        <w:bCs/>
      </w:rPr>
      <w:tblPr/>
      <w:tcPr>
        <w:tcBorders>
          <w:top w:val="single" w:sz="18" w:space="0" w:color="09B49B" w:themeColor="accent5" w:themeTint="BF"/>
        </w:tcBorders>
      </w:tcPr>
    </w:tblStylePr>
    <w:tblStylePr w:type="firstCol">
      <w:rPr>
        <w:b/>
        <w:bCs/>
      </w:rPr>
    </w:tblStylePr>
    <w:tblStylePr w:type="lastCol">
      <w:rPr>
        <w:b/>
        <w:bCs/>
      </w:rPr>
    </w:tblStylePr>
    <w:tblStylePr w:type="band1Vert">
      <w:tblPr/>
      <w:tcPr>
        <w:shd w:val="clear" w:color="auto" w:fill="34F4D8" w:themeFill="accent5" w:themeFillTint="7F"/>
      </w:tcPr>
    </w:tblStylePr>
    <w:tblStylePr w:type="band1Horz">
      <w:tblPr/>
      <w:tcPr>
        <w:shd w:val="clear" w:color="auto" w:fill="34F4D8"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536680" w:themeColor="accent6" w:themeTint="BF"/>
        <w:left w:val="single" w:sz="8" w:space="0" w:color="536680" w:themeColor="accent6" w:themeTint="BF"/>
        <w:bottom w:val="single" w:sz="8" w:space="0" w:color="536680" w:themeColor="accent6" w:themeTint="BF"/>
        <w:right w:val="single" w:sz="8" w:space="0" w:color="536680" w:themeColor="accent6" w:themeTint="BF"/>
        <w:insideH w:val="single" w:sz="8" w:space="0" w:color="536680" w:themeColor="accent6" w:themeTint="BF"/>
        <w:insideV w:val="single" w:sz="8" w:space="0" w:color="536680" w:themeColor="accent6" w:themeTint="BF"/>
      </w:tblBorders>
    </w:tblPr>
    <w:tcPr>
      <w:shd w:val="clear" w:color="auto" w:fill="C3CCD8" w:themeFill="accent6" w:themeFillTint="3F"/>
    </w:tcPr>
    <w:tblStylePr w:type="firstRow">
      <w:rPr>
        <w:b/>
        <w:bCs/>
      </w:rPr>
    </w:tblStylePr>
    <w:tblStylePr w:type="lastRow">
      <w:rPr>
        <w:b/>
        <w:bCs/>
      </w:rPr>
      <w:tblPr/>
      <w:tcPr>
        <w:tcBorders>
          <w:top w:val="single" w:sz="18" w:space="0" w:color="536680" w:themeColor="accent6" w:themeTint="BF"/>
        </w:tcBorders>
      </w:tcPr>
    </w:tblStylePr>
    <w:tblStylePr w:type="firstCol">
      <w:rPr>
        <w:b/>
        <w:bCs/>
      </w:rPr>
    </w:tblStylePr>
    <w:tblStylePr w:type="lastCol">
      <w:rPr>
        <w:b/>
        <w:bCs/>
      </w:rPr>
    </w:tblStylePr>
    <w:tblStylePr w:type="band1Vert">
      <w:tblPr/>
      <w:tcPr>
        <w:shd w:val="clear" w:color="auto" w:fill="8698B1" w:themeFill="accent6" w:themeFillTint="7F"/>
      </w:tcPr>
    </w:tblStylePr>
    <w:tblStylePr w:type="band1Horz">
      <w:tblPr/>
      <w:tcPr>
        <w:shd w:val="clear" w:color="auto" w:fill="8698B1"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EA1F" w:themeColor="accent1"/>
        <w:left w:val="single" w:sz="8" w:space="0" w:color="C3EA1F" w:themeColor="accent1"/>
        <w:bottom w:val="single" w:sz="8" w:space="0" w:color="C3EA1F" w:themeColor="accent1"/>
        <w:right w:val="single" w:sz="8" w:space="0" w:color="C3EA1F" w:themeColor="accent1"/>
        <w:insideH w:val="single" w:sz="8" w:space="0" w:color="C3EA1F" w:themeColor="accent1"/>
        <w:insideV w:val="single" w:sz="8" w:space="0" w:color="C3EA1F" w:themeColor="accent1"/>
      </w:tblBorders>
    </w:tblPr>
    <w:tcPr>
      <w:shd w:val="clear" w:color="auto" w:fill="F0F9C7" w:themeFill="accent1" w:themeFillTint="3F"/>
    </w:tcPr>
    <w:tblStylePr w:type="firstRow">
      <w:rPr>
        <w:b/>
        <w:bCs/>
        <w:color w:val="000000" w:themeColor="text1"/>
      </w:rPr>
      <w:tblPr/>
      <w:tcPr>
        <w:shd w:val="clear" w:color="auto" w:fill="F9FDE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AD2" w:themeFill="accent1" w:themeFillTint="33"/>
      </w:tcPr>
    </w:tblStylePr>
    <w:tblStylePr w:type="band1Vert">
      <w:tblPr/>
      <w:tcPr>
        <w:shd w:val="clear" w:color="auto" w:fill="E1F48F" w:themeFill="accent1" w:themeFillTint="7F"/>
      </w:tcPr>
    </w:tblStylePr>
    <w:tblStylePr w:type="band1Horz">
      <w:tblPr/>
      <w:tcPr>
        <w:tcBorders>
          <w:insideH w:val="single" w:sz="6" w:space="0" w:color="C3EA1F" w:themeColor="accent1"/>
          <w:insideV w:val="single" w:sz="6" w:space="0" w:color="C3EA1F" w:themeColor="accent1"/>
        </w:tcBorders>
        <w:shd w:val="clear" w:color="auto" w:fill="E1F48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CB08" w:themeColor="accent2"/>
        <w:left w:val="single" w:sz="8" w:space="0" w:color="9DCB08" w:themeColor="accent2"/>
        <w:bottom w:val="single" w:sz="8" w:space="0" w:color="9DCB08" w:themeColor="accent2"/>
        <w:right w:val="single" w:sz="8" w:space="0" w:color="9DCB08" w:themeColor="accent2"/>
        <w:insideH w:val="single" w:sz="8" w:space="0" w:color="9DCB08" w:themeColor="accent2"/>
        <w:insideV w:val="single" w:sz="8" w:space="0" w:color="9DCB08" w:themeColor="accent2"/>
      </w:tblBorders>
    </w:tblPr>
    <w:tcPr>
      <w:shd w:val="clear" w:color="auto" w:fill="EBFCB7" w:themeFill="accent2" w:themeFillTint="3F"/>
    </w:tcPr>
    <w:tblStylePr w:type="firstRow">
      <w:rPr>
        <w:b/>
        <w:bCs/>
        <w:color w:val="000000" w:themeColor="text1"/>
      </w:rPr>
      <w:tblPr/>
      <w:tcPr>
        <w:shd w:val="clear" w:color="auto" w:fill="F7FEE2"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FCC5" w:themeFill="accent2" w:themeFillTint="33"/>
      </w:tcPr>
    </w:tblStylePr>
    <w:tblStylePr w:type="band1Vert">
      <w:tblPr/>
      <w:tcPr>
        <w:shd w:val="clear" w:color="auto" w:fill="D8F96F" w:themeFill="accent2" w:themeFillTint="7F"/>
      </w:tcPr>
    </w:tblStylePr>
    <w:tblStylePr w:type="band1Horz">
      <w:tblPr/>
      <w:tcPr>
        <w:tcBorders>
          <w:insideH w:val="single" w:sz="6" w:space="0" w:color="9DCB08" w:themeColor="accent2"/>
          <w:insideV w:val="single" w:sz="6" w:space="0" w:color="9DCB08" w:themeColor="accent2"/>
        </w:tcBorders>
        <w:shd w:val="clear" w:color="auto" w:fill="D8F96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0A48E" w:themeColor="accent3"/>
        <w:left w:val="single" w:sz="8" w:space="0" w:color="10A48E" w:themeColor="accent3"/>
        <w:bottom w:val="single" w:sz="8" w:space="0" w:color="10A48E" w:themeColor="accent3"/>
        <w:right w:val="single" w:sz="8" w:space="0" w:color="10A48E" w:themeColor="accent3"/>
        <w:insideH w:val="single" w:sz="8" w:space="0" w:color="10A48E" w:themeColor="accent3"/>
        <w:insideV w:val="single" w:sz="8" w:space="0" w:color="10A48E" w:themeColor="accent3"/>
      </w:tblBorders>
    </w:tblPr>
    <w:tcPr>
      <w:shd w:val="clear" w:color="auto" w:fill="B4F7ED" w:themeFill="accent3" w:themeFillTint="3F"/>
    </w:tcPr>
    <w:tblStylePr w:type="firstRow">
      <w:rPr>
        <w:b/>
        <w:bCs/>
        <w:color w:val="000000" w:themeColor="text1"/>
      </w:rPr>
      <w:tblPr/>
      <w:tcPr>
        <w:shd w:val="clear" w:color="auto" w:fill="E1FC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F9F1" w:themeFill="accent3" w:themeFillTint="33"/>
      </w:tcPr>
    </w:tblStylePr>
    <w:tblStylePr w:type="band1Vert">
      <w:tblPr/>
      <w:tcPr>
        <w:shd w:val="clear" w:color="auto" w:fill="68F0DC" w:themeFill="accent3" w:themeFillTint="7F"/>
      </w:tcPr>
    </w:tblStylePr>
    <w:tblStylePr w:type="band1Horz">
      <w:tblPr/>
      <w:tcPr>
        <w:tcBorders>
          <w:insideH w:val="single" w:sz="6" w:space="0" w:color="10A48E" w:themeColor="accent3"/>
          <w:insideV w:val="single" w:sz="6" w:space="0" w:color="10A48E" w:themeColor="accent3"/>
        </w:tcBorders>
        <w:shd w:val="clear" w:color="auto" w:fill="68F0D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C0A3" w:themeColor="accent4"/>
        <w:left w:val="single" w:sz="8" w:space="0" w:color="17C0A3" w:themeColor="accent4"/>
        <w:bottom w:val="single" w:sz="8" w:space="0" w:color="17C0A3" w:themeColor="accent4"/>
        <w:right w:val="single" w:sz="8" w:space="0" w:color="17C0A3" w:themeColor="accent4"/>
        <w:insideH w:val="single" w:sz="8" w:space="0" w:color="17C0A3" w:themeColor="accent4"/>
        <w:insideV w:val="single" w:sz="8" w:space="0" w:color="17C0A3" w:themeColor="accent4"/>
      </w:tblBorders>
    </w:tblPr>
    <w:tcPr>
      <w:shd w:val="clear" w:color="auto" w:fill="BDF7ED" w:themeFill="accent4" w:themeFillTint="3F"/>
    </w:tcPr>
    <w:tblStylePr w:type="firstRow">
      <w:rPr>
        <w:b/>
        <w:bCs/>
        <w:color w:val="000000" w:themeColor="text1"/>
      </w:rPr>
      <w:tblPr/>
      <w:tcPr>
        <w:shd w:val="clear" w:color="auto" w:fill="E5FC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8F0" w:themeFill="accent4" w:themeFillTint="33"/>
      </w:tcPr>
    </w:tblStylePr>
    <w:tblStylePr w:type="band1Vert">
      <w:tblPr/>
      <w:tcPr>
        <w:shd w:val="clear" w:color="auto" w:fill="7BEFDB" w:themeFill="accent4" w:themeFillTint="7F"/>
      </w:tcPr>
    </w:tblStylePr>
    <w:tblStylePr w:type="band1Horz">
      <w:tblPr/>
      <w:tcPr>
        <w:tcBorders>
          <w:insideH w:val="single" w:sz="6" w:space="0" w:color="17C0A3" w:themeColor="accent4"/>
          <w:insideV w:val="single" w:sz="6" w:space="0" w:color="17C0A3" w:themeColor="accent4"/>
        </w:tcBorders>
        <w:shd w:val="clear" w:color="auto" w:fill="7BEFD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44F44" w:themeColor="accent5"/>
        <w:left w:val="single" w:sz="8" w:space="0" w:color="044F44" w:themeColor="accent5"/>
        <w:bottom w:val="single" w:sz="8" w:space="0" w:color="044F44" w:themeColor="accent5"/>
        <w:right w:val="single" w:sz="8" w:space="0" w:color="044F44" w:themeColor="accent5"/>
        <w:insideH w:val="single" w:sz="8" w:space="0" w:color="044F44" w:themeColor="accent5"/>
        <w:insideV w:val="single" w:sz="8" w:space="0" w:color="044F44" w:themeColor="accent5"/>
      </w:tblBorders>
    </w:tblPr>
    <w:tcPr>
      <w:shd w:val="clear" w:color="auto" w:fill="9AFAEB" w:themeFill="accent5" w:themeFillTint="3F"/>
    </w:tcPr>
    <w:tblStylePr w:type="firstRow">
      <w:rPr>
        <w:b/>
        <w:bCs/>
        <w:color w:val="000000" w:themeColor="text1"/>
      </w:rPr>
      <w:tblPr/>
      <w:tcPr>
        <w:shd w:val="clear" w:color="auto" w:fill="D7FDF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FBEF" w:themeFill="accent5" w:themeFillTint="33"/>
      </w:tcPr>
    </w:tblStylePr>
    <w:tblStylePr w:type="band1Vert">
      <w:tblPr/>
      <w:tcPr>
        <w:shd w:val="clear" w:color="auto" w:fill="34F4D8" w:themeFill="accent5" w:themeFillTint="7F"/>
      </w:tcPr>
    </w:tblStylePr>
    <w:tblStylePr w:type="band1Horz">
      <w:tblPr/>
      <w:tcPr>
        <w:tcBorders>
          <w:insideH w:val="single" w:sz="6" w:space="0" w:color="044F44" w:themeColor="accent5"/>
          <w:insideV w:val="single" w:sz="6" w:space="0" w:color="044F44" w:themeColor="accent5"/>
        </w:tcBorders>
        <w:shd w:val="clear" w:color="auto" w:fill="34F4D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C3644" w:themeColor="accent6"/>
        <w:left w:val="single" w:sz="8" w:space="0" w:color="2C3644" w:themeColor="accent6"/>
        <w:bottom w:val="single" w:sz="8" w:space="0" w:color="2C3644" w:themeColor="accent6"/>
        <w:right w:val="single" w:sz="8" w:space="0" w:color="2C3644" w:themeColor="accent6"/>
        <w:insideH w:val="single" w:sz="8" w:space="0" w:color="2C3644" w:themeColor="accent6"/>
        <w:insideV w:val="single" w:sz="8" w:space="0" w:color="2C3644" w:themeColor="accent6"/>
      </w:tblBorders>
    </w:tblPr>
    <w:tcPr>
      <w:shd w:val="clear" w:color="auto" w:fill="C3CCD8" w:themeFill="accent6" w:themeFillTint="3F"/>
    </w:tcPr>
    <w:tblStylePr w:type="firstRow">
      <w:rPr>
        <w:b/>
        <w:bCs/>
        <w:color w:val="000000" w:themeColor="text1"/>
      </w:rPr>
      <w:tblPr/>
      <w:tcPr>
        <w:shd w:val="clear" w:color="auto" w:fill="E7EAE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5DF" w:themeFill="accent6" w:themeFillTint="33"/>
      </w:tcPr>
    </w:tblStylePr>
    <w:tblStylePr w:type="band1Vert">
      <w:tblPr/>
      <w:tcPr>
        <w:shd w:val="clear" w:color="auto" w:fill="8698B1" w:themeFill="accent6" w:themeFillTint="7F"/>
      </w:tcPr>
    </w:tblStylePr>
    <w:tblStylePr w:type="band1Horz">
      <w:tblPr/>
      <w:tcPr>
        <w:tcBorders>
          <w:insideH w:val="single" w:sz="6" w:space="0" w:color="2C3644" w:themeColor="accent6"/>
          <w:insideV w:val="single" w:sz="6" w:space="0" w:color="2C3644" w:themeColor="accent6"/>
        </w:tcBorders>
        <w:shd w:val="clear" w:color="auto" w:fill="8698B1"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F9C7"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EA1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EA1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EA1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EA1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F48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F48F"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FCB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CB0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CB0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CB0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CB0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F96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F96F"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4F7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0A4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0A4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0A4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0A4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8F0D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8F0DC"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F7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7C0A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7C0A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7C0A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7C0A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EFD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EFDB"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AFAE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44F4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44F4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44F4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44F4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4F4D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4F4D8"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3CCD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C364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C364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C364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C364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698B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698B1"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C364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C3EA1F" w:themeColor="accent1"/>
        <w:bottom w:val="single" w:sz="8" w:space="0" w:color="C3EA1F" w:themeColor="accent1"/>
      </w:tblBorders>
    </w:tblPr>
    <w:tblStylePr w:type="firstRow">
      <w:rPr>
        <w:rFonts w:asciiTheme="majorHAnsi" w:eastAsiaTheme="majorEastAsia" w:hAnsiTheme="majorHAnsi" w:cstheme="majorBidi"/>
      </w:rPr>
      <w:tblPr/>
      <w:tcPr>
        <w:tcBorders>
          <w:top w:val="nil"/>
          <w:bottom w:val="single" w:sz="8" w:space="0" w:color="C3EA1F" w:themeColor="accent1"/>
        </w:tcBorders>
      </w:tcPr>
    </w:tblStylePr>
    <w:tblStylePr w:type="lastRow">
      <w:rPr>
        <w:b/>
        <w:bCs/>
        <w:color w:val="2C3644" w:themeColor="text2"/>
      </w:rPr>
      <w:tblPr/>
      <w:tcPr>
        <w:tcBorders>
          <w:top w:val="single" w:sz="8" w:space="0" w:color="C3EA1F" w:themeColor="accent1"/>
          <w:bottom w:val="single" w:sz="8" w:space="0" w:color="C3EA1F" w:themeColor="accent1"/>
        </w:tcBorders>
      </w:tcPr>
    </w:tblStylePr>
    <w:tblStylePr w:type="firstCol">
      <w:rPr>
        <w:b/>
        <w:bCs/>
      </w:rPr>
    </w:tblStylePr>
    <w:tblStylePr w:type="lastCol">
      <w:rPr>
        <w:b/>
        <w:bCs/>
      </w:rPr>
      <w:tblPr/>
      <w:tcPr>
        <w:tcBorders>
          <w:top w:val="single" w:sz="8" w:space="0" w:color="C3EA1F" w:themeColor="accent1"/>
          <w:bottom w:val="single" w:sz="8" w:space="0" w:color="C3EA1F" w:themeColor="accent1"/>
        </w:tcBorders>
      </w:tcPr>
    </w:tblStylePr>
    <w:tblStylePr w:type="band1Vert">
      <w:tblPr/>
      <w:tcPr>
        <w:shd w:val="clear" w:color="auto" w:fill="F0F9C7" w:themeFill="accent1" w:themeFillTint="3F"/>
      </w:tcPr>
    </w:tblStylePr>
    <w:tblStylePr w:type="band1Horz">
      <w:tblPr/>
      <w:tcPr>
        <w:shd w:val="clear" w:color="auto" w:fill="F0F9C7"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9DCB08" w:themeColor="accent2"/>
        <w:bottom w:val="single" w:sz="8" w:space="0" w:color="9DCB08" w:themeColor="accent2"/>
      </w:tblBorders>
    </w:tblPr>
    <w:tblStylePr w:type="firstRow">
      <w:rPr>
        <w:rFonts w:asciiTheme="majorHAnsi" w:eastAsiaTheme="majorEastAsia" w:hAnsiTheme="majorHAnsi" w:cstheme="majorBidi"/>
      </w:rPr>
      <w:tblPr/>
      <w:tcPr>
        <w:tcBorders>
          <w:top w:val="nil"/>
          <w:bottom w:val="single" w:sz="8" w:space="0" w:color="9DCB08" w:themeColor="accent2"/>
        </w:tcBorders>
      </w:tcPr>
    </w:tblStylePr>
    <w:tblStylePr w:type="lastRow">
      <w:rPr>
        <w:b/>
        <w:bCs/>
        <w:color w:val="2C3644" w:themeColor="text2"/>
      </w:rPr>
      <w:tblPr/>
      <w:tcPr>
        <w:tcBorders>
          <w:top w:val="single" w:sz="8" w:space="0" w:color="9DCB08" w:themeColor="accent2"/>
          <w:bottom w:val="single" w:sz="8" w:space="0" w:color="9DCB08" w:themeColor="accent2"/>
        </w:tcBorders>
      </w:tcPr>
    </w:tblStylePr>
    <w:tblStylePr w:type="firstCol">
      <w:rPr>
        <w:b/>
        <w:bCs/>
      </w:rPr>
    </w:tblStylePr>
    <w:tblStylePr w:type="lastCol">
      <w:rPr>
        <w:b/>
        <w:bCs/>
      </w:rPr>
      <w:tblPr/>
      <w:tcPr>
        <w:tcBorders>
          <w:top w:val="single" w:sz="8" w:space="0" w:color="9DCB08" w:themeColor="accent2"/>
          <w:bottom w:val="single" w:sz="8" w:space="0" w:color="9DCB08" w:themeColor="accent2"/>
        </w:tcBorders>
      </w:tcPr>
    </w:tblStylePr>
    <w:tblStylePr w:type="band1Vert">
      <w:tblPr/>
      <w:tcPr>
        <w:shd w:val="clear" w:color="auto" w:fill="EBFCB7" w:themeFill="accent2" w:themeFillTint="3F"/>
      </w:tcPr>
    </w:tblStylePr>
    <w:tblStylePr w:type="band1Horz">
      <w:tblPr/>
      <w:tcPr>
        <w:shd w:val="clear" w:color="auto" w:fill="EBFCB7"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10A48E" w:themeColor="accent3"/>
        <w:bottom w:val="single" w:sz="8" w:space="0" w:color="10A48E" w:themeColor="accent3"/>
      </w:tblBorders>
    </w:tblPr>
    <w:tblStylePr w:type="firstRow">
      <w:rPr>
        <w:rFonts w:asciiTheme="majorHAnsi" w:eastAsiaTheme="majorEastAsia" w:hAnsiTheme="majorHAnsi" w:cstheme="majorBidi"/>
      </w:rPr>
      <w:tblPr/>
      <w:tcPr>
        <w:tcBorders>
          <w:top w:val="nil"/>
          <w:bottom w:val="single" w:sz="8" w:space="0" w:color="10A48E" w:themeColor="accent3"/>
        </w:tcBorders>
      </w:tcPr>
    </w:tblStylePr>
    <w:tblStylePr w:type="lastRow">
      <w:rPr>
        <w:b/>
        <w:bCs/>
        <w:color w:val="2C3644" w:themeColor="text2"/>
      </w:rPr>
      <w:tblPr/>
      <w:tcPr>
        <w:tcBorders>
          <w:top w:val="single" w:sz="8" w:space="0" w:color="10A48E" w:themeColor="accent3"/>
          <w:bottom w:val="single" w:sz="8" w:space="0" w:color="10A48E" w:themeColor="accent3"/>
        </w:tcBorders>
      </w:tcPr>
    </w:tblStylePr>
    <w:tblStylePr w:type="firstCol">
      <w:rPr>
        <w:b/>
        <w:bCs/>
      </w:rPr>
    </w:tblStylePr>
    <w:tblStylePr w:type="lastCol">
      <w:rPr>
        <w:b/>
        <w:bCs/>
      </w:rPr>
      <w:tblPr/>
      <w:tcPr>
        <w:tcBorders>
          <w:top w:val="single" w:sz="8" w:space="0" w:color="10A48E" w:themeColor="accent3"/>
          <w:bottom w:val="single" w:sz="8" w:space="0" w:color="10A48E" w:themeColor="accent3"/>
        </w:tcBorders>
      </w:tcPr>
    </w:tblStylePr>
    <w:tblStylePr w:type="band1Vert">
      <w:tblPr/>
      <w:tcPr>
        <w:shd w:val="clear" w:color="auto" w:fill="B4F7ED" w:themeFill="accent3" w:themeFillTint="3F"/>
      </w:tcPr>
    </w:tblStylePr>
    <w:tblStylePr w:type="band1Horz">
      <w:tblPr/>
      <w:tcPr>
        <w:shd w:val="clear" w:color="auto" w:fill="B4F7ED"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17C0A3" w:themeColor="accent4"/>
        <w:bottom w:val="single" w:sz="8" w:space="0" w:color="17C0A3" w:themeColor="accent4"/>
      </w:tblBorders>
    </w:tblPr>
    <w:tblStylePr w:type="firstRow">
      <w:rPr>
        <w:rFonts w:asciiTheme="majorHAnsi" w:eastAsiaTheme="majorEastAsia" w:hAnsiTheme="majorHAnsi" w:cstheme="majorBidi"/>
      </w:rPr>
      <w:tblPr/>
      <w:tcPr>
        <w:tcBorders>
          <w:top w:val="nil"/>
          <w:bottom w:val="single" w:sz="8" w:space="0" w:color="17C0A3" w:themeColor="accent4"/>
        </w:tcBorders>
      </w:tcPr>
    </w:tblStylePr>
    <w:tblStylePr w:type="lastRow">
      <w:rPr>
        <w:b/>
        <w:bCs/>
        <w:color w:val="2C3644" w:themeColor="text2"/>
      </w:rPr>
      <w:tblPr/>
      <w:tcPr>
        <w:tcBorders>
          <w:top w:val="single" w:sz="8" w:space="0" w:color="17C0A3" w:themeColor="accent4"/>
          <w:bottom w:val="single" w:sz="8" w:space="0" w:color="17C0A3" w:themeColor="accent4"/>
        </w:tcBorders>
      </w:tcPr>
    </w:tblStylePr>
    <w:tblStylePr w:type="firstCol">
      <w:rPr>
        <w:b/>
        <w:bCs/>
      </w:rPr>
    </w:tblStylePr>
    <w:tblStylePr w:type="lastCol">
      <w:rPr>
        <w:b/>
        <w:bCs/>
      </w:rPr>
      <w:tblPr/>
      <w:tcPr>
        <w:tcBorders>
          <w:top w:val="single" w:sz="8" w:space="0" w:color="17C0A3" w:themeColor="accent4"/>
          <w:bottom w:val="single" w:sz="8" w:space="0" w:color="17C0A3" w:themeColor="accent4"/>
        </w:tcBorders>
      </w:tcPr>
    </w:tblStylePr>
    <w:tblStylePr w:type="band1Vert">
      <w:tblPr/>
      <w:tcPr>
        <w:shd w:val="clear" w:color="auto" w:fill="BDF7ED" w:themeFill="accent4" w:themeFillTint="3F"/>
      </w:tcPr>
    </w:tblStylePr>
    <w:tblStylePr w:type="band1Horz">
      <w:tblPr/>
      <w:tcPr>
        <w:shd w:val="clear" w:color="auto" w:fill="BDF7ED"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44F44" w:themeColor="accent5"/>
        <w:bottom w:val="single" w:sz="8" w:space="0" w:color="044F44" w:themeColor="accent5"/>
      </w:tblBorders>
    </w:tblPr>
    <w:tblStylePr w:type="firstRow">
      <w:rPr>
        <w:rFonts w:asciiTheme="majorHAnsi" w:eastAsiaTheme="majorEastAsia" w:hAnsiTheme="majorHAnsi" w:cstheme="majorBidi"/>
      </w:rPr>
      <w:tblPr/>
      <w:tcPr>
        <w:tcBorders>
          <w:top w:val="nil"/>
          <w:bottom w:val="single" w:sz="8" w:space="0" w:color="044F44" w:themeColor="accent5"/>
        </w:tcBorders>
      </w:tcPr>
    </w:tblStylePr>
    <w:tblStylePr w:type="lastRow">
      <w:rPr>
        <w:b/>
        <w:bCs/>
        <w:color w:val="2C3644" w:themeColor="text2"/>
      </w:rPr>
      <w:tblPr/>
      <w:tcPr>
        <w:tcBorders>
          <w:top w:val="single" w:sz="8" w:space="0" w:color="044F44" w:themeColor="accent5"/>
          <w:bottom w:val="single" w:sz="8" w:space="0" w:color="044F44" w:themeColor="accent5"/>
        </w:tcBorders>
      </w:tcPr>
    </w:tblStylePr>
    <w:tblStylePr w:type="firstCol">
      <w:rPr>
        <w:b/>
        <w:bCs/>
      </w:rPr>
    </w:tblStylePr>
    <w:tblStylePr w:type="lastCol">
      <w:rPr>
        <w:b/>
        <w:bCs/>
      </w:rPr>
      <w:tblPr/>
      <w:tcPr>
        <w:tcBorders>
          <w:top w:val="single" w:sz="8" w:space="0" w:color="044F44" w:themeColor="accent5"/>
          <w:bottom w:val="single" w:sz="8" w:space="0" w:color="044F44" w:themeColor="accent5"/>
        </w:tcBorders>
      </w:tcPr>
    </w:tblStylePr>
    <w:tblStylePr w:type="band1Vert">
      <w:tblPr/>
      <w:tcPr>
        <w:shd w:val="clear" w:color="auto" w:fill="9AFAEB" w:themeFill="accent5" w:themeFillTint="3F"/>
      </w:tcPr>
    </w:tblStylePr>
    <w:tblStylePr w:type="band1Horz">
      <w:tblPr/>
      <w:tcPr>
        <w:shd w:val="clear" w:color="auto" w:fill="9AFAEB"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C3644" w:themeColor="accent6"/>
        <w:bottom w:val="single" w:sz="8" w:space="0" w:color="2C3644" w:themeColor="accent6"/>
      </w:tblBorders>
    </w:tblPr>
    <w:tblStylePr w:type="firstRow">
      <w:rPr>
        <w:rFonts w:asciiTheme="majorHAnsi" w:eastAsiaTheme="majorEastAsia" w:hAnsiTheme="majorHAnsi" w:cstheme="majorBidi"/>
      </w:rPr>
      <w:tblPr/>
      <w:tcPr>
        <w:tcBorders>
          <w:top w:val="nil"/>
          <w:bottom w:val="single" w:sz="8" w:space="0" w:color="2C3644" w:themeColor="accent6"/>
        </w:tcBorders>
      </w:tcPr>
    </w:tblStylePr>
    <w:tblStylePr w:type="lastRow">
      <w:rPr>
        <w:b/>
        <w:bCs/>
        <w:color w:val="2C3644" w:themeColor="text2"/>
      </w:rPr>
      <w:tblPr/>
      <w:tcPr>
        <w:tcBorders>
          <w:top w:val="single" w:sz="8" w:space="0" w:color="2C3644" w:themeColor="accent6"/>
          <w:bottom w:val="single" w:sz="8" w:space="0" w:color="2C3644" w:themeColor="accent6"/>
        </w:tcBorders>
      </w:tcPr>
    </w:tblStylePr>
    <w:tblStylePr w:type="firstCol">
      <w:rPr>
        <w:b/>
        <w:bCs/>
      </w:rPr>
    </w:tblStylePr>
    <w:tblStylePr w:type="lastCol">
      <w:rPr>
        <w:b/>
        <w:bCs/>
      </w:rPr>
      <w:tblPr/>
      <w:tcPr>
        <w:tcBorders>
          <w:top w:val="single" w:sz="8" w:space="0" w:color="2C3644" w:themeColor="accent6"/>
          <w:bottom w:val="single" w:sz="8" w:space="0" w:color="2C3644" w:themeColor="accent6"/>
        </w:tcBorders>
      </w:tcPr>
    </w:tblStylePr>
    <w:tblStylePr w:type="band1Vert">
      <w:tblPr/>
      <w:tcPr>
        <w:shd w:val="clear" w:color="auto" w:fill="C3CCD8" w:themeFill="accent6" w:themeFillTint="3F"/>
      </w:tcPr>
    </w:tblStylePr>
    <w:tblStylePr w:type="band1Horz">
      <w:tblPr/>
      <w:tcPr>
        <w:shd w:val="clear" w:color="auto" w:fill="C3CCD8"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EA1F" w:themeColor="accent1"/>
        <w:left w:val="single" w:sz="8" w:space="0" w:color="C3EA1F" w:themeColor="accent1"/>
        <w:bottom w:val="single" w:sz="8" w:space="0" w:color="C3EA1F" w:themeColor="accent1"/>
        <w:right w:val="single" w:sz="8" w:space="0" w:color="C3EA1F" w:themeColor="accent1"/>
      </w:tblBorders>
    </w:tblPr>
    <w:tblStylePr w:type="firstRow">
      <w:rPr>
        <w:sz w:val="24"/>
        <w:szCs w:val="24"/>
      </w:rPr>
      <w:tblPr/>
      <w:tcPr>
        <w:tcBorders>
          <w:top w:val="nil"/>
          <w:left w:val="nil"/>
          <w:bottom w:val="single" w:sz="24" w:space="0" w:color="C3EA1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EA1F" w:themeColor="accent1"/>
          <w:insideH w:val="nil"/>
          <w:insideV w:val="nil"/>
        </w:tcBorders>
        <w:shd w:val="clear" w:color="auto" w:fill="FFFFFF" w:themeFill="background1"/>
      </w:tcPr>
    </w:tblStylePr>
    <w:tblStylePr w:type="lastCol">
      <w:tblPr/>
      <w:tcPr>
        <w:tcBorders>
          <w:top w:val="nil"/>
          <w:left w:val="single" w:sz="8" w:space="0" w:color="C3EA1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9C7" w:themeFill="accent1" w:themeFillTint="3F"/>
      </w:tcPr>
    </w:tblStylePr>
    <w:tblStylePr w:type="band1Horz">
      <w:tblPr/>
      <w:tcPr>
        <w:tcBorders>
          <w:top w:val="nil"/>
          <w:bottom w:val="nil"/>
          <w:insideH w:val="nil"/>
          <w:insideV w:val="nil"/>
        </w:tcBorders>
        <w:shd w:val="clear" w:color="auto" w:fill="F0F9C7"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CB08" w:themeColor="accent2"/>
        <w:left w:val="single" w:sz="8" w:space="0" w:color="9DCB08" w:themeColor="accent2"/>
        <w:bottom w:val="single" w:sz="8" w:space="0" w:color="9DCB08" w:themeColor="accent2"/>
        <w:right w:val="single" w:sz="8" w:space="0" w:color="9DCB08" w:themeColor="accent2"/>
      </w:tblBorders>
    </w:tblPr>
    <w:tblStylePr w:type="firstRow">
      <w:rPr>
        <w:sz w:val="24"/>
        <w:szCs w:val="24"/>
      </w:rPr>
      <w:tblPr/>
      <w:tcPr>
        <w:tcBorders>
          <w:top w:val="nil"/>
          <w:left w:val="nil"/>
          <w:bottom w:val="single" w:sz="24" w:space="0" w:color="9DCB0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CB08" w:themeColor="accent2"/>
          <w:insideH w:val="nil"/>
          <w:insideV w:val="nil"/>
        </w:tcBorders>
        <w:shd w:val="clear" w:color="auto" w:fill="FFFFFF" w:themeFill="background1"/>
      </w:tcPr>
    </w:tblStylePr>
    <w:tblStylePr w:type="lastCol">
      <w:tblPr/>
      <w:tcPr>
        <w:tcBorders>
          <w:top w:val="nil"/>
          <w:left w:val="single" w:sz="8" w:space="0" w:color="9DCB0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FCB7" w:themeFill="accent2" w:themeFillTint="3F"/>
      </w:tcPr>
    </w:tblStylePr>
    <w:tblStylePr w:type="band1Horz">
      <w:tblPr/>
      <w:tcPr>
        <w:tcBorders>
          <w:top w:val="nil"/>
          <w:bottom w:val="nil"/>
          <w:insideH w:val="nil"/>
          <w:insideV w:val="nil"/>
        </w:tcBorders>
        <w:shd w:val="clear" w:color="auto" w:fill="EBFCB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0A48E" w:themeColor="accent3"/>
        <w:left w:val="single" w:sz="8" w:space="0" w:color="10A48E" w:themeColor="accent3"/>
        <w:bottom w:val="single" w:sz="8" w:space="0" w:color="10A48E" w:themeColor="accent3"/>
        <w:right w:val="single" w:sz="8" w:space="0" w:color="10A48E" w:themeColor="accent3"/>
      </w:tblBorders>
    </w:tblPr>
    <w:tblStylePr w:type="firstRow">
      <w:rPr>
        <w:sz w:val="24"/>
        <w:szCs w:val="24"/>
      </w:rPr>
      <w:tblPr/>
      <w:tcPr>
        <w:tcBorders>
          <w:top w:val="nil"/>
          <w:left w:val="nil"/>
          <w:bottom w:val="single" w:sz="24" w:space="0" w:color="10A4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0A48E" w:themeColor="accent3"/>
          <w:insideH w:val="nil"/>
          <w:insideV w:val="nil"/>
        </w:tcBorders>
        <w:shd w:val="clear" w:color="auto" w:fill="FFFFFF" w:themeFill="background1"/>
      </w:tcPr>
    </w:tblStylePr>
    <w:tblStylePr w:type="lastCol">
      <w:tblPr/>
      <w:tcPr>
        <w:tcBorders>
          <w:top w:val="nil"/>
          <w:left w:val="single" w:sz="8" w:space="0" w:color="10A4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4F7ED" w:themeFill="accent3" w:themeFillTint="3F"/>
      </w:tcPr>
    </w:tblStylePr>
    <w:tblStylePr w:type="band1Horz">
      <w:tblPr/>
      <w:tcPr>
        <w:tcBorders>
          <w:top w:val="nil"/>
          <w:bottom w:val="nil"/>
          <w:insideH w:val="nil"/>
          <w:insideV w:val="nil"/>
        </w:tcBorders>
        <w:shd w:val="clear" w:color="auto" w:fill="B4F7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C0A3" w:themeColor="accent4"/>
        <w:left w:val="single" w:sz="8" w:space="0" w:color="17C0A3" w:themeColor="accent4"/>
        <w:bottom w:val="single" w:sz="8" w:space="0" w:color="17C0A3" w:themeColor="accent4"/>
        <w:right w:val="single" w:sz="8" w:space="0" w:color="17C0A3" w:themeColor="accent4"/>
      </w:tblBorders>
    </w:tblPr>
    <w:tblStylePr w:type="firstRow">
      <w:rPr>
        <w:sz w:val="24"/>
        <w:szCs w:val="24"/>
      </w:rPr>
      <w:tblPr/>
      <w:tcPr>
        <w:tcBorders>
          <w:top w:val="nil"/>
          <w:left w:val="nil"/>
          <w:bottom w:val="single" w:sz="24" w:space="0" w:color="17C0A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7C0A3" w:themeColor="accent4"/>
          <w:insideH w:val="nil"/>
          <w:insideV w:val="nil"/>
        </w:tcBorders>
        <w:shd w:val="clear" w:color="auto" w:fill="FFFFFF" w:themeFill="background1"/>
      </w:tcPr>
    </w:tblStylePr>
    <w:tblStylePr w:type="lastCol">
      <w:tblPr/>
      <w:tcPr>
        <w:tcBorders>
          <w:top w:val="nil"/>
          <w:left w:val="single" w:sz="8" w:space="0" w:color="17C0A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F7ED" w:themeFill="accent4" w:themeFillTint="3F"/>
      </w:tcPr>
    </w:tblStylePr>
    <w:tblStylePr w:type="band1Horz">
      <w:tblPr/>
      <w:tcPr>
        <w:tcBorders>
          <w:top w:val="nil"/>
          <w:bottom w:val="nil"/>
          <w:insideH w:val="nil"/>
          <w:insideV w:val="nil"/>
        </w:tcBorders>
        <w:shd w:val="clear" w:color="auto" w:fill="BDF7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44F44" w:themeColor="accent5"/>
        <w:left w:val="single" w:sz="8" w:space="0" w:color="044F44" w:themeColor="accent5"/>
        <w:bottom w:val="single" w:sz="8" w:space="0" w:color="044F44" w:themeColor="accent5"/>
        <w:right w:val="single" w:sz="8" w:space="0" w:color="044F44" w:themeColor="accent5"/>
      </w:tblBorders>
    </w:tblPr>
    <w:tblStylePr w:type="firstRow">
      <w:rPr>
        <w:sz w:val="24"/>
        <w:szCs w:val="24"/>
      </w:rPr>
      <w:tblPr/>
      <w:tcPr>
        <w:tcBorders>
          <w:top w:val="nil"/>
          <w:left w:val="nil"/>
          <w:bottom w:val="single" w:sz="24" w:space="0" w:color="044F4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44F44" w:themeColor="accent5"/>
          <w:insideH w:val="nil"/>
          <w:insideV w:val="nil"/>
        </w:tcBorders>
        <w:shd w:val="clear" w:color="auto" w:fill="FFFFFF" w:themeFill="background1"/>
      </w:tcPr>
    </w:tblStylePr>
    <w:tblStylePr w:type="lastCol">
      <w:tblPr/>
      <w:tcPr>
        <w:tcBorders>
          <w:top w:val="nil"/>
          <w:left w:val="single" w:sz="8" w:space="0" w:color="044F4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FAEB" w:themeFill="accent5" w:themeFillTint="3F"/>
      </w:tcPr>
    </w:tblStylePr>
    <w:tblStylePr w:type="band1Horz">
      <w:tblPr/>
      <w:tcPr>
        <w:tcBorders>
          <w:top w:val="nil"/>
          <w:bottom w:val="nil"/>
          <w:insideH w:val="nil"/>
          <w:insideV w:val="nil"/>
        </w:tcBorders>
        <w:shd w:val="clear" w:color="auto" w:fill="9AFAE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C3644" w:themeColor="accent6"/>
        <w:left w:val="single" w:sz="8" w:space="0" w:color="2C3644" w:themeColor="accent6"/>
        <w:bottom w:val="single" w:sz="8" w:space="0" w:color="2C3644" w:themeColor="accent6"/>
        <w:right w:val="single" w:sz="8" w:space="0" w:color="2C3644" w:themeColor="accent6"/>
      </w:tblBorders>
    </w:tblPr>
    <w:tblStylePr w:type="firstRow">
      <w:rPr>
        <w:sz w:val="24"/>
        <w:szCs w:val="24"/>
      </w:rPr>
      <w:tblPr/>
      <w:tcPr>
        <w:tcBorders>
          <w:top w:val="nil"/>
          <w:left w:val="nil"/>
          <w:bottom w:val="single" w:sz="24" w:space="0" w:color="2C3644"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C3644" w:themeColor="accent6"/>
          <w:insideH w:val="nil"/>
          <w:insideV w:val="nil"/>
        </w:tcBorders>
        <w:shd w:val="clear" w:color="auto" w:fill="FFFFFF" w:themeFill="background1"/>
      </w:tcPr>
    </w:tblStylePr>
    <w:tblStylePr w:type="lastCol">
      <w:tblPr/>
      <w:tcPr>
        <w:tcBorders>
          <w:top w:val="nil"/>
          <w:left w:val="single" w:sz="8" w:space="0" w:color="2C364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3CCD8" w:themeFill="accent6" w:themeFillTint="3F"/>
      </w:tcPr>
    </w:tblStylePr>
    <w:tblStylePr w:type="band1Horz">
      <w:tblPr/>
      <w:tcPr>
        <w:tcBorders>
          <w:top w:val="nil"/>
          <w:bottom w:val="nil"/>
          <w:insideH w:val="nil"/>
          <w:insideV w:val="nil"/>
        </w:tcBorders>
        <w:shd w:val="clear" w:color="auto" w:fill="C3CCD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D2EF57" w:themeColor="accent1" w:themeTint="BF"/>
        <w:left w:val="single" w:sz="8" w:space="0" w:color="D2EF57" w:themeColor="accent1" w:themeTint="BF"/>
        <w:bottom w:val="single" w:sz="8" w:space="0" w:color="D2EF57" w:themeColor="accent1" w:themeTint="BF"/>
        <w:right w:val="single" w:sz="8" w:space="0" w:color="D2EF57" w:themeColor="accent1" w:themeTint="BF"/>
        <w:insideH w:val="single" w:sz="8" w:space="0" w:color="D2EF57" w:themeColor="accent1" w:themeTint="BF"/>
      </w:tblBorders>
    </w:tblPr>
    <w:tblStylePr w:type="firstRow">
      <w:pPr>
        <w:spacing w:before="0" w:after="0" w:line="240" w:lineRule="auto"/>
      </w:pPr>
      <w:rPr>
        <w:b/>
        <w:bCs/>
        <w:color w:val="FFFFFF" w:themeColor="background1"/>
      </w:rPr>
      <w:tblPr/>
      <w:tcPr>
        <w:tcBorders>
          <w:top w:val="single" w:sz="8" w:space="0" w:color="D2EF57" w:themeColor="accent1" w:themeTint="BF"/>
          <w:left w:val="single" w:sz="8" w:space="0" w:color="D2EF57" w:themeColor="accent1" w:themeTint="BF"/>
          <w:bottom w:val="single" w:sz="8" w:space="0" w:color="D2EF57" w:themeColor="accent1" w:themeTint="BF"/>
          <w:right w:val="single" w:sz="8" w:space="0" w:color="D2EF57" w:themeColor="accent1" w:themeTint="BF"/>
          <w:insideH w:val="nil"/>
          <w:insideV w:val="nil"/>
        </w:tcBorders>
        <w:shd w:val="clear" w:color="auto" w:fill="C3EA1F" w:themeFill="accent1"/>
      </w:tcPr>
    </w:tblStylePr>
    <w:tblStylePr w:type="lastRow">
      <w:pPr>
        <w:spacing w:before="0" w:after="0" w:line="240" w:lineRule="auto"/>
      </w:pPr>
      <w:rPr>
        <w:b/>
        <w:bCs/>
      </w:rPr>
      <w:tblPr/>
      <w:tcPr>
        <w:tcBorders>
          <w:top w:val="double" w:sz="6" w:space="0" w:color="D2EF57" w:themeColor="accent1" w:themeTint="BF"/>
          <w:left w:val="single" w:sz="8" w:space="0" w:color="D2EF57" w:themeColor="accent1" w:themeTint="BF"/>
          <w:bottom w:val="single" w:sz="8" w:space="0" w:color="D2EF57" w:themeColor="accent1" w:themeTint="BF"/>
          <w:right w:val="single" w:sz="8" w:space="0" w:color="D2EF57" w:themeColor="accent1" w:themeTint="BF"/>
          <w:insideH w:val="nil"/>
          <w:insideV w:val="nil"/>
        </w:tcBorders>
      </w:tcPr>
    </w:tblStylePr>
    <w:tblStylePr w:type="firstCol">
      <w:rPr>
        <w:b/>
        <w:bCs/>
      </w:rPr>
    </w:tblStylePr>
    <w:tblStylePr w:type="lastCol">
      <w:rPr>
        <w:b/>
        <w:bCs/>
      </w:rPr>
    </w:tblStylePr>
    <w:tblStylePr w:type="band1Vert">
      <w:tblPr/>
      <w:tcPr>
        <w:shd w:val="clear" w:color="auto" w:fill="F0F9C7" w:themeFill="accent1" w:themeFillTint="3F"/>
      </w:tcPr>
    </w:tblStylePr>
    <w:tblStylePr w:type="band1Horz">
      <w:tblPr/>
      <w:tcPr>
        <w:tcBorders>
          <w:insideH w:val="nil"/>
          <w:insideV w:val="nil"/>
        </w:tcBorders>
        <w:shd w:val="clear" w:color="auto" w:fill="F0F9C7"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4F627" w:themeColor="accent2" w:themeTint="BF"/>
        <w:left w:val="single" w:sz="8" w:space="0" w:color="C4F627" w:themeColor="accent2" w:themeTint="BF"/>
        <w:bottom w:val="single" w:sz="8" w:space="0" w:color="C4F627" w:themeColor="accent2" w:themeTint="BF"/>
        <w:right w:val="single" w:sz="8" w:space="0" w:color="C4F627" w:themeColor="accent2" w:themeTint="BF"/>
        <w:insideH w:val="single" w:sz="8" w:space="0" w:color="C4F627" w:themeColor="accent2" w:themeTint="BF"/>
      </w:tblBorders>
    </w:tblPr>
    <w:tblStylePr w:type="firstRow">
      <w:pPr>
        <w:spacing w:before="0" w:after="0" w:line="240" w:lineRule="auto"/>
      </w:pPr>
      <w:rPr>
        <w:b/>
        <w:bCs/>
        <w:color w:val="FFFFFF" w:themeColor="background1"/>
      </w:rPr>
      <w:tblPr/>
      <w:tcPr>
        <w:tcBorders>
          <w:top w:val="single" w:sz="8" w:space="0" w:color="C4F627" w:themeColor="accent2" w:themeTint="BF"/>
          <w:left w:val="single" w:sz="8" w:space="0" w:color="C4F627" w:themeColor="accent2" w:themeTint="BF"/>
          <w:bottom w:val="single" w:sz="8" w:space="0" w:color="C4F627" w:themeColor="accent2" w:themeTint="BF"/>
          <w:right w:val="single" w:sz="8" w:space="0" w:color="C4F627" w:themeColor="accent2" w:themeTint="BF"/>
          <w:insideH w:val="nil"/>
          <w:insideV w:val="nil"/>
        </w:tcBorders>
        <w:shd w:val="clear" w:color="auto" w:fill="9DCB08" w:themeFill="accent2"/>
      </w:tcPr>
    </w:tblStylePr>
    <w:tblStylePr w:type="lastRow">
      <w:pPr>
        <w:spacing w:before="0" w:after="0" w:line="240" w:lineRule="auto"/>
      </w:pPr>
      <w:rPr>
        <w:b/>
        <w:bCs/>
      </w:rPr>
      <w:tblPr/>
      <w:tcPr>
        <w:tcBorders>
          <w:top w:val="double" w:sz="6" w:space="0" w:color="C4F627" w:themeColor="accent2" w:themeTint="BF"/>
          <w:left w:val="single" w:sz="8" w:space="0" w:color="C4F627" w:themeColor="accent2" w:themeTint="BF"/>
          <w:bottom w:val="single" w:sz="8" w:space="0" w:color="C4F627" w:themeColor="accent2" w:themeTint="BF"/>
          <w:right w:val="single" w:sz="8" w:space="0" w:color="C4F627"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FCB7" w:themeFill="accent2" w:themeFillTint="3F"/>
      </w:tcPr>
    </w:tblStylePr>
    <w:tblStylePr w:type="band1Horz">
      <w:tblPr/>
      <w:tcPr>
        <w:tcBorders>
          <w:insideH w:val="nil"/>
          <w:insideV w:val="nil"/>
        </w:tcBorders>
        <w:shd w:val="clear" w:color="auto" w:fill="EBFCB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1DE9CA" w:themeColor="accent3" w:themeTint="BF"/>
        <w:left w:val="single" w:sz="8" w:space="0" w:color="1DE9CA" w:themeColor="accent3" w:themeTint="BF"/>
        <w:bottom w:val="single" w:sz="8" w:space="0" w:color="1DE9CA" w:themeColor="accent3" w:themeTint="BF"/>
        <w:right w:val="single" w:sz="8" w:space="0" w:color="1DE9CA" w:themeColor="accent3" w:themeTint="BF"/>
        <w:insideH w:val="single" w:sz="8" w:space="0" w:color="1DE9CA" w:themeColor="accent3" w:themeTint="BF"/>
      </w:tblBorders>
    </w:tblPr>
    <w:tblStylePr w:type="firstRow">
      <w:pPr>
        <w:spacing w:before="0" w:after="0" w:line="240" w:lineRule="auto"/>
      </w:pPr>
      <w:rPr>
        <w:b/>
        <w:bCs/>
        <w:color w:val="FFFFFF" w:themeColor="background1"/>
      </w:rPr>
      <w:tblPr/>
      <w:tcPr>
        <w:tcBorders>
          <w:top w:val="single" w:sz="8" w:space="0" w:color="1DE9CA" w:themeColor="accent3" w:themeTint="BF"/>
          <w:left w:val="single" w:sz="8" w:space="0" w:color="1DE9CA" w:themeColor="accent3" w:themeTint="BF"/>
          <w:bottom w:val="single" w:sz="8" w:space="0" w:color="1DE9CA" w:themeColor="accent3" w:themeTint="BF"/>
          <w:right w:val="single" w:sz="8" w:space="0" w:color="1DE9CA" w:themeColor="accent3" w:themeTint="BF"/>
          <w:insideH w:val="nil"/>
          <w:insideV w:val="nil"/>
        </w:tcBorders>
        <w:shd w:val="clear" w:color="auto" w:fill="10A48E" w:themeFill="accent3"/>
      </w:tcPr>
    </w:tblStylePr>
    <w:tblStylePr w:type="lastRow">
      <w:pPr>
        <w:spacing w:before="0" w:after="0" w:line="240" w:lineRule="auto"/>
      </w:pPr>
      <w:rPr>
        <w:b/>
        <w:bCs/>
      </w:rPr>
      <w:tblPr/>
      <w:tcPr>
        <w:tcBorders>
          <w:top w:val="double" w:sz="6" w:space="0" w:color="1DE9CA" w:themeColor="accent3" w:themeTint="BF"/>
          <w:left w:val="single" w:sz="8" w:space="0" w:color="1DE9CA" w:themeColor="accent3" w:themeTint="BF"/>
          <w:bottom w:val="single" w:sz="8" w:space="0" w:color="1DE9CA" w:themeColor="accent3" w:themeTint="BF"/>
          <w:right w:val="single" w:sz="8" w:space="0" w:color="1DE9CA" w:themeColor="accent3" w:themeTint="BF"/>
          <w:insideH w:val="nil"/>
          <w:insideV w:val="nil"/>
        </w:tcBorders>
      </w:tcPr>
    </w:tblStylePr>
    <w:tblStylePr w:type="firstCol">
      <w:rPr>
        <w:b/>
        <w:bCs/>
      </w:rPr>
    </w:tblStylePr>
    <w:tblStylePr w:type="lastCol">
      <w:rPr>
        <w:b/>
        <w:bCs/>
      </w:rPr>
    </w:tblStylePr>
    <w:tblStylePr w:type="band1Vert">
      <w:tblPr/>
      <w:tcPr>
        <w:shd w:val="clear" w:color="auto" w:fill="B4F7ED" w:themeFill="accent3" w:themeFillTint="3F"/>
      </w:tcPr>
    </w:tblStylePr>
    <w:tblStylePr w:type="band1Horz">
      <w:tblPr/>
      <w:tcPr>
        <w:tcBorders>
          <w:insideH w:val="nil"/>
          <w:insideV w:val="nil"/>
        </w:tcBorders>
        <w:shd w:val="clear" w:color="auto" w:fill="B4F7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39E7C9" w:themeColor="accent4" w:themeTint="BF"/>
        <w:left w:val="single" w:sz="8" w:space="0" w:color="39E7C9" w:themeColor="accent4" w:themeTint="BF"/>
        <w:bottom w:val="single" w:sz="8" w:space="0" w:color="39E7C9" w:themeColor="accent4" w:themeTint="BF"/>
        <w:right w:val="single" w:sz="8" w:space="0" w:color="39E7C9" w:themeColor="accent4" w:themeTint="BF"/>
        <w:insideH w:val="single" w:sz="8" w:space="0" w:color="39E7C9" w:themeColor="accent4" w:themeTint="BF"/>
      </w:tblBorders>
    </w:tblPr>
    <w:tblStylePr w:type="firstRow">
      <w:pPr>
        <w:spacing w:before="0" w:after="0" w:line="240" w:lineRule="auto"/>
      </w:pPr>
      <w:rPr>
        <w:b/>
        <w:bCs/>
        <w:color w:val="FFFFFF" w:themeColor="background1"/>
      </w:rPr>
      <w:tblPr/>
      <w:tcPr>
        <w:tcBorders>
          <w:top w:val="single" w:sz="8" w:space="0" w:color="39E7C9" w:themeColor="accent4" w:themeTint="BF"/>
          <w:left w:val="single" w:sz="8" w:space="0" w:color="39E7C9" w:themeColor="accent4" w:themeTint="BF"/>
          <w:bottom w:val="single" w:sz="8" w:space="0" w:color="39E7C9" w:themeColor="accent4" w:themeTint="BF"/>
          <w:right w:val="single" w:sz="8" w:space="0" w:color="39E7C9" w:themeColor="accent4" w:themeTint="BF"/>
          <w:insideH w:val="nil"/>
          <w:insideV w:val="nil"/>
        </w:tcBorders>
        <w:shd w:val="clear" w:color="auto" w:fill="17C0A3" w:themeFill="accent4"/>
      </w:tcPr>
    </w:tblStylePr>
    <w:tblStylePr w:type="lastRow">
      <w:pPr>
        <w:spacing w:before="0" w:after="0" w:line="240" w:lineRule="auto"/>
      </w:pPr>
      <w:rPr>
        <w:b/>
        <w:bCs/>
      </w:rPr>
      <w:tblPr/>
      <w:tcPr>
        <w:tcBorders>
          <w:top w:val="double" w:sz="6" w:space="0" w:color="39E7C9" w:themeColor="accent4" w:themeTint="BF"/>
          <w:left w:val="single" w:sz="8" w:space="0" w:color="39E7C9" w:themeColor="accent4" w:themeTint="BF"/>
          <w:bottom w:val="single" w:sz="8" w:space="0" w:color="39E7C9" w:themeColor="accent4" w:themeTint="BF"/>
          <w:right w:val="single" w:sz="8" w:space="0" w:color="39E7C9"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F7ED" w:themeFill="accent4" w:themeFillTint="3F"/>
      </w:tcPr>
    </w:tblStylePr>
    <w:tblStylePr w:type="band1Horz">
      <w:tblPr/>
      <w:tcPr>
        <w:tcBorders>
          <w:insideH w:val="nil"/>
          <w:insideV w:val="nil"/>
        </w:tcBorders>
        <w:shd w:val="clear" w:color="auto" w:fill="BDF7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09B49B" w:themeColor="accent5" w:themeTint="BF"/>
        <w:left w:val="single" w:sz="8" w:space="0" w:color="09B49B" w:themeColor="accent5" w:themeTint="BF"/>
        <w:bottom w:val="single" w:sz="8" w:space="0" w:color="09B49B" w:themeColor="accent5" w:themeTint="BF"/>
        <w:right w:val="single" w:sz="8" w:space="0" w:color="09B49B" w:themeColor="accent5" w:themeTint="BF"/>
        <w:insideH w:val="single" w:sz="8" w:space="0" w:color="09B49B" w:themeColor="accent5" w:themeTint="BF"/>
      </w:tblBorders>
    </w:tblPr>
    <w:tblStylePr w:type="firstRow">
      <w:pPr>
        <w:spacing w:before="0" w:after="0" w:line="240" w:lineRule="auto"/>
      </w:pPr>
      <w:rPr>
        <w:b/>
        <w:bCs/>
        <w:color w:val="FFFFFF" w:themeColor="background1"/>
      </w:rPr>
      <w:tblPr/>
      <w:tcPr>
        <w:tcBorders>
          <w:top w:val="single" w:sz="8" w:space="0" w:color="09B49B" w:themeColor="accent5" w:themeTint="BF"/>
          <w:left w:val="single" w:sz="8" w:space="0" w:color="09B49B" w:themeColor="accent5" w:themeTint="BF"/>
          <w:bottom w:val="single" w:sz="8" w:space="0" w:color="09B49B" w:themeColor="accent5" w:themeTint="BF"/>
          <w:right w:val="single" w:sz="8" w:space="0" w:color="09B49B" w:themeColor="accent5" w:themeTint="BF"/>
          <w:insideH w:val="nil"/>
          <w:insideV w:val="nil"/>
        </w:tcBorders>
        <w:shd w:val="clear" w:color="auto" w:fill="044F44" w:themeFill="accent5"/>
      </w:tcPr>
    </w:tblStylePr>
    <w:tblStylePr w:type="lastRow">
      <w:pPr>
        <w:spacing w:before="0" w:after="0" w:line="240" w:lineRule="auto"/>
      </w:pPr>
      <w:rPr>
        <w:b/>
        <w:bCs/>
      </w:rPr>
      <w:tblPr/>
      <w:tcPr>
        <w:tcBorders>
          <w:top w:val="double" w:sz="6" w:space="0" w:color="09B49B" w:themeColor="accent5" w:themeTint="BF"/>
          <w:left w:val="single" w:sz="8" w:space="0" w:color="09B49B" w:themeColor="accent5" w:themeTint="BF"/>
          <w:bottom w:val="single" w:sz="8" w:space="0" w:color="09B49B" w:themeColor="accent5" w:themeTint="BF"/>
          <w:right w:val="single" w:sz="8" w:space="0" w:color="09B49B" w:themeColor="accent5" w:themeTint="BF"/>
          <w:insideH w:val="nil"/>
          <w:insideV w:val="nil"/>
        </w:tcBorders>
      </w:tcPr>
    </w:tblStylePr>
    <w:tblStylePr w:type="firstCol">
      <w:rPr>
        <w:b/>
        <w:bCs/>
      </w:rPr>
    </w:tblStylePr>
    <w:tblStylePr w:type="lastCol">
      <w:rPr>
        <w:b/>
        <w:bCs/>
      </w:rPr>
    </w:tblStylePr>
    <w:tblStylePr w:type="band1Vert">
      <w:tblPr/>
      <w:tcPr>
        <w:shd w:val="clear" w:color="auto" w:fill="9AFAEB" w:themeFill="accent5" w:themeFillTint="3F"/>
      </w:tcPr>
    </w:tblStylePr>
    <w:tblStylePr w:type="band1Horz">
      <w:tblPr/>
      <w:tcPr>
        <w:tcBorders>
          <w:insideH w:val="nil"/>
          <w:insideV w:val="nil"/>
        </w:tcBorders>
        <w:shd w:val="clear" w:color="auto" w:fill="9AFAE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536680" w:themeColor="accent6" w:themeTint="BF"/>
        <w:left w:val="single" w:sz="8" w:space="0" w:color="536680" w:themeColor="accent6" w:themeTint="BF"/>
        <w:bottom w:val="single" w:sz="8" w:space="0" w:color="536680" w:themeColor="accent6" w:themeTint="BF"/>
        <w:right w:val="single" w:sz="8" w:space="0" w:color="536680" w:themeColor="accent6" w:themeTint="BF"/>
        <w:insideH w:val="single" w:sz="8" w:space="0" w:color="536680" w:themeColor="accent6" w:themeTint="BF"/>
      </w:tblBorders>
    </w:tblPr>
    <w:tblStylePr w:type="firstRow">
      <w:pPr>
        <w:spacing w:before="0" w:after="0" w:line="240" w:lineRule="auto"/>
      </w:pPr>
      <w:rPr>
        <w:b/>
        <w:bCs/>
        <w:color w:val="FFFFFF" w:themeColor="background1"/>
      </w:rPr>
      <w:tblPr/>
      <w:tcPr>
        <w:tcBorders>
          <w:top w:val="single" w:sz="8" w:space="0" w:color="536680" w:themeColor="accent6" w:themeTint="BF"/>
          <w:left w:val="single" w:sz="8" w:space="0" w:color="536680" w:themeColor="accent6" w:themeTint="BF"/>
          <w:bottom w:val="single" w:sz="8" w:space="0" w:color="536680" w:themeColor="accent6" w:themeTint="BF"/>
          <w:right w:val="single" w:sz="8" w:space="0" w:color="536680" w:themeColor="accent6" w:themeTint="BF"/>
          <w:insideH w:val="nil"/>
          <w:insideV w:val="nil"/>
        </w:tcBorders>
        <w:shd w:val="clear" w:color="auto" w:fill="2C3644" w:themeFill="accent6"/>
      </w:tcPr>
    </w:tblStylePr>
    <w:tblStylePr w:type="lastRow">
      <w:pPr>
        <w:spacing w:before="0" w:after="0" w:line="240" w:lineRule="auto"/>
      </w:pPr>
      <w:rPr>
        <w:b/>
        <w:bCs/>
      </w:rPr>
      <w:tblPr/>
      <w:tcPr>
        <w:tcBorders>
          <w:top w:val="double" w:sz="6" w:space="0" w:color="536680" w:themeColor="accent6" w:themeTint="BF"/>
          <w:left w:val="single" w:sz="8" w:space="0" w:color="536680" w:themeColor="accent6" w:themeTint="BF"/>
          <w:bottom w:val="single" w:sz="8" w:space="0" w:color="536680" w:themeColor="accent6" w:themeTint="BF"/>
          <w:right w:val="single" w:sz="8" w:space="0" w:color="536680" w:themeColor="accent6" w:themeTint="BF"/>
          <w:insideH w:val="nil"/>
          <w:insideV w:val="nil"/>
        </w:tcBorders>
      </w:tcPr>
    </w:tblStylePr>
    <w:tblStylePr w:type="firstCol">
      <w:rPr>
        <w:b/>
        <w:bCs/>
      </w:rPr>
    </w:tblStylePr>
    <w:tblStylePr w:type="lastCol">
      <w:rPr>
        <w:b/>
        <w:bCs/>
      </w:rPr>
    </w:tblStylePr>
    <w:tblStylePr w:type="band1Vert">
      <w:tblPr/>
      <w:tcPr>
        <w:shd w:val="clear" w:color="auto" w:fill="C3CCD8" w:themeFill="accent6" w:themeFillTint="3F"/>
      </w:tcPr>
    </w:tblStylePr>
    <w:tblStylePr w:type="band1Horz">
      <w:tblPr/>
      <w:tcPr>
        <w:tcBorders>
          <w:insideH w:val="nil"/>
          <w:insideV w:val="nil"/>
        </w:tcBorders>
        <w:shd w:val="clear" w:color="auto" w:fill="C3CCD8"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EA1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EA1F" w:themeFill="accent1"/>
      </w:tcPr>
    </w:tblStylePr>
    <w:tblStylePr w:type="lastCol">
      <w:rPr>
        <w:b/>
        <w:bCs/>
        <w:color w:val="FFFFFF" w:themeColor="background1"/>
      </w:rPr>
      <w:tblPr/>
      <w:tcPr>
        <w:tcBorders>
          <w:left w:val="nil"/>
          <w:right w:val="nil"/>
          <w:insideH w:val="nil"/>
          <w:insideV w:val="nil"/>
        </w:tcBorders>
        <w:shd w:val="clear" w:color="auto" w:fill="C3EA1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CB0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DCB08" w:themeFill="accent2"/>
      </w:tcPr>
    </w:tblStylePr>
    <w:tblStylePr w:type="lastCol">
      <w:rPr>
        <w:b/>
        <w:bCs/>
        <w:color w:val="FFFFFF" w:themeColor="background1"/>
      </w:rPr>
      <w:tblPr/>
      <w:tcPr>
        <w:tcBorders>
          <w:left w:val="nil"/>
          <w:right w:val="nil"/>
          <w:insideH w:val="nil"/>
          <w:insideV w:val="nil"/>
        </w:tcBorders>
        <w:shd w:val="clear" w:color="auto" w:fill="9DCB0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0A4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0A48E" w:themeFill="accent3"/>
      </w:tcPr>
    </w:tblStylePr>
    <w:tblStylePr w:type="lastCol">
      <w:rPr>
        <w:b/>
        <w:bCs/>
        <w:color w:val="FFFFFF" w:themeColor="background1"/>
      </w:rPr>
      <w:tblPr/>
      <w:tcPr>
        <w:tcBorders>
          <w:left w:val="nil"/>
          <w:right w:val="nil"/>
          <w:insideH w:val="nil"/>
          <w:insideV w:val="nil"/>
        </w:tcBorders>
        <w:shd w:val="clear" w:color="auto" w:fill="10A4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7C0A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7C0A3" w:themeFill="accent4"/>
      </w:tcPr>
    </w:tblStylePr>
    <w:tblStylePr w:type="lastCol">
      <w:rPr>
        <w:b/>
        <w:bCs/>
        <w:color w:val="FFFFFF" w:themeColor="background1"/>
      </w:rPr>
      <w:tblPr/>
      <w:tcPr>
        <w:tcBorders>
          <w:left w:val="nil"/>
          <w:right w:val="nil"/>
          <w:insideH w:val="nil"/>
          <w:insideV w:val="nil"/>
        </w:tcBorders>
        <w:shd w:val="clear" w:color="auto" w:fill="17C0A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44F4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44F44" w:themeFill="accent5"/>
      </w:tcPr>
    </w:tblStylePr>
    <w:tblStylePr w:type="lastCol">
      <w:rPr>
        <w:b/>
        <w:bCs/>
        <w:color w:val="FFFFFF" w:themeColor="background1"/>
      </w:rPr>
      <w:tblPr/>
      <w:tcPr>
        <w:tcBorders>
          <w:left w:val="nil"/>
          <w:right w:val="nil"/>
          <w:insideH w:val="nil"/>
          <w:insideV w:val="nil"/>
        </w:tcBorders>
        <w:shd w:val="clear" w:color="auto" w:fill="044F4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364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C3644" w:themeFill="accent6"/>
      </w:tcPr>
    </w:tblStylePr>
    <w:tblStylePr w:type="lastCol">
      <w:rPr>
        <w:b/>
        <w:bCs/>
        <w:color w:val="FFFFFF" w:themeColor="background1"/>
      </w:rPr>
      <w:tblPr/>
      <w:tcPr>
        <w:tcBorders>
          <w:left w:val="nil"/>
          <w:right w:val="nil"/>
          <w:insideH w:val="nil"/>
          <w:insideV w:val="nil"/>
        </w:tcBorders>
        <w:shd w:val="clear" w:color="auto" w:fill="2C364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pPr>
      <w:spacing w:after="300" w:line="276" w:lineRule="auto"/>
    </w:pPr>
    <w:rPr>
      <w:rFonts w:ascii="Times New Roman" w:hAnsi="Times New Roman" w:cs="Times New Roman"/>
    </w:rPr>
  </w:style>
  <w:style w:type="paragraph" w:styleId="NormalIndent">
    <w:name w:val="Normal Indent"/>
    <w:basedOn w:val="Normal"/>
    <w:uiPriority w:val="99"/>
    <w:semiHidden/>
    <w:unhideWhenUsed/>
    <w:rsid w:val="00572222"/>
    <w:pPr>
      <w:spacing w:after="300" w:line="276" w:lineRule="auto"/>
      <w:ind w:left="720"/>
    </w:pPr>
    <w:rPr>
      <w:sz w:val="22"/>
      <w:szCs w:val="22"/>
    </w:rPr>
  </w:style>
  <w:style w:type="paragraph" w:styleId="NoteHeading">
    <w:name w:val="Note Heading"/>
    <w:basedOn w:val="Normal"/>
    <w:next w:val="Normal"/>
    <w:link w:val="NoteHeadingChar"/>
    <w:uiPriority w:val="99"/>
    <w:semiHidden/>
    <w:unhideWhenUsed/>
    <w:rsid w:val="00572222"/>
    <w:rPr>
      <w:sz w:val="22"/>
      <w:szCs w:val="22"/>
    </w:r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rPr>
      <w:rFonts w:ascii="Consolas" w:hAnsi="Consolas"/>
      <w:sz w:val="22"/>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line="276" w:lineRule="auto"/>
      <w:ind w:left="864" w:right="864"/>
      <w:jc w:val="center"/>
    </w:pPr>
    <w:rPr>
      <w:i/>
      <w:iCs/>
      <w:color w:val="404040" w:themeColor="text1" w:themeTint="BF"/>
      <w:sz w:val="22"/>
      <w:szCs w:val="22"/>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pPr>
      <w:spacing w:after="300" w:line="276" w:lineRule="auto"/>
    </w:pPr>
    <w:rPr>
      <w:sz w:val="22"/>
      <w:szCs w:val="22"/>
    </w:rPr>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spacing w:after="300" w:line="276" w:lineRule="auto"/>
      <w:contextualSpacing/>
    </w:pPr>
    <w:rPr>
      <w:sz w:val="22"/>
      <w:szCs w:val="22"/>
    </w:r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line="276" w:lineRule="auto"/>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line="276" w:lineRule="auto"/>
      <w:ind w:left="220" w:hanging="220"/>
    </w:pPr>
    <w:rPr>
      <w:sz w:val="22"/>
      <w:szCs w:val="22"/>
    </w:rPr>
  </w:style>
  <w:style w:type="paragraph" w:styleId="TableofFigures">
    <w:name w:val="table of figures"/>
    <w:basedOn w:val="Normal"/>
    <w:next w:val="Normal"/>
    <w:uiPriority w:val="99"/>
    <w:semiHidden/>
    <w:unhideWhenUsed/>
    <w:rsid w:val="00572222"/>
    <w:pPr>
      <w:spacing w:line="276" w:lineRule="auto"/>
    </w:pPr>
    <w:rPr>
      <w:sz w:val="22"/>
      <w:szCs w:val="22"/>
    </w:r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after="300" w:line="276" w:lineRule="auto"/>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572222"/>
    <w:pPr>
      <w:spacing w:after="100" w:line="276" w:lineRule="auto"/>
    </w:pPr>
    <w:rPr>
      <w:sz w:val="22"/>
      <w:szCs w:val="22"/>
    </w:rPr>
  </w:style>
  <w:style w:type="paragraph" w:styleId="TOC2">
    <w:name w:val="toc 2"/>
    <w:basedOn w:val="Normal"/>
    <w:next w:val="Normal"/>
    <w:autoRedefine/>
    <w:uiPriority w:val="39"/>
    <w:semiHidden/>
    <w:unhideWhenUsed/>
    <w:rsid w:val="00572222"/>
    <w:pPr>
      <w:spacing w:after="100" w:line="276" w:lineRule="auto"/>
      <w:ind w:left="220"/>
    </w:pPr>
    <w:rPr>
      <w:sz w:val="22"/>
      <w:szCs w:val="22"/>
    </w:rPr>
  </w:style>
  <w:style w:type="paragraph" w:styleId="TOC3">
    <w:name w:val="toc 3"/>
    <w:basedOn w:val="Normal"/>
    <w:next w:val="Normal"/>
    <w:autoRedefine/>
    <w:uiPriority w:val="39"/>
    <w:semiHidden/>
    <w:unhideWhenUsed/>
    <w:rsid w:val="00572222"/>
    <w:pPr>
      <w:spacing w:after="100" w:line="276" w:lineRule="auto"/>
      <w:ind w:left="440"/>
    </w:pPr>
    <w:rPr>
      <w:sz w:val="22"/>
      <w:szCs w:val="22"/>
    </w:rPr>
  </w:style>
  <w:style w:type="paragraph" w:styleId="TOC4">
    <w:name w:val="toc 4"/>
    <w:basedOn w:val="Normal"/>
    <w:next w:val="Normal"/>
    <w:autoRedefine/>
    <w:uiPriority w:val="39"/>
    <w:semiHidden/>
    <w:unhideWhenUsed/>
    <w:rsid w:val="00572222"/>
    <w:pPr>
      <w:spacing w:after="100" w:line="276" w:lineRule="auto"/>
      <w:ind w:left="660"/>
    </w:pPr>
    <w:rPr>
      <w:sz w:val="22"/>
      <w:szCs w:val="22"/>
    </w:rPr>
  </w:style>
  <w:style w:type="paragraph" w:styleId="TOC5">
    <w:name w:val="toc 5"/>
    <w:basedOn w:val="Normal"/>
    <w:next w:val="Normal"/>
    <w:autoRedefine/>
    <w:uiPriority w:val="39"/>
    <w:semiHidden/>
    <w:unhideWhenUsed/>
    <w:rsid w:val="00572222"/>
    <w:pPr>
      <w:spacing w:after="100" w:line="276" w:lineRule="auto"/>
      <w:ind w:left="880"/>
    </w:pPr>
    <w:rPr>
      <w:sz w:val="22"/>
      <w:szCs w:val="22"/>
    </w:rPr>
  </w:style>
  <w:style w:type="paragraph" w:styleId="TOC6">
    <w:name w:val="toc 6"/>
    <w:basedOn w:val="Normal"/>
    <w:next w:val="Normal"/>
    <w:autoRedefine/>
    <w:uiPriority w:val="39"/>
    <w:semiHidden/>
    <w:unhideWhenUsed/>
    <w:rsid w:val="00572222"/>
    <w:pPr>
      <w:spacing w:after="100" w:line="276" w:lineRule="auto"/>
      <w:ind w:left="1100"/>
    </w:pPr>
    <w:rPr>
      <w:sz w:val="22"/>
      <w:szCs w:val="22"/>
    </w:rPr>
  </w:style>
  <w:style w:type="paragraph" w:styleId="TOC7">
    <w:name w:val="toc 7"/>
    <w:basedOn w:val="Normal"/>
    <w:next w:val="Normal"/>
    <w:autoRedefine/>
    <w:uiPriority w:val="39"/>
    <w:semiHidden/>
    <w:unhideWhenUsed/>
    <w:rsid w:val="00572222"/>
    <w:pPr>
      <w:spacing w:after="100" w:line="276" w:lineRule="auto"/>
      <w:ind w:left="1320"/>
    </w:pPr>
    <w:rPr>
      <w:sz w:val="22"/>
      <w:szCs w:val="22"/>
    </w:rPr>
  </w:style>
  <w:style w:type="paragraph" w:styleId="TOC8">
    <w:name w:val="toc 8"/>
    <w:basedOn w:val="Normal"/>
    <w:next w:val="Normal"/>
    <w:autoRedefine/>
    <w:uiPriority w:val="39"/>
    <w:semiHidden/>
    <w:unhideWhenUsed/>
    <w:rsid w:val="00572222"/>
    <w:pPr>
      <w:spacing w:after="100" w:line="276" w:lineRule="auto"/>
      <w:ind w:left="1540"/>
    </w:pPr>
    <w:rPr>
      <w:sz w:val="22"/>
      <w:szCs w:val="22"/>
    </w:rPr>
  </w:style>
  <w:style w:type="paragraph" w:styleId="TOC9">
    <w:name w:val="toc 9"/>
    <w:basedOn w:val="Normal"/>
    <w:next w:val="Normal"/>
    <w:autoRedefine/>
    <w:uiPriority w:val="39"/>
    <w:semiHidden/>
    <w:unhideWhenUsed/>
    <w:rsid w:val="00572222"/>
    <w:pPr>
      <w:spacing w:after="100" w:line="276" w:lineRule="auto"/>
      <w:ind w:left="1760"/>
    </w:pPr>
    <w:rPr>
      <w:sz w:val="22"/>
      <w:szCs w:val="22"/>
    </w:rPr>
  </w:style>
  <w:style w:type="paragraph" w:styleId="TOCHeading">
    <w:name w:val="TOC Heading"/>
    <w:basedOn w:val="Heading1"/>
    <w:next w:val="Normal"/>
    <w:uiPriority w:val="39"/>
    <w:semiHidden/>
    <w:unhideWhenUsed/>
    <w:qFormat/>
    <w:rsid w:val="00572222"/>
    <w:pPr>
      <w:spacing w:before="240"/>
      <w:outlineLvl w:val="9"/>
    </w:pPr>
    <w:rPr>
      <w:b w:val="0"/>
      <w:bCs w:val="0"/>
      <w:color w:val="95B511" w:themeColor="accent1" w:themeShade="BF"/>
      <w:sz w:val="32"/>
      <w:szCs w:val="32"/>
    </w:rPr>
  </w:style>
  <w:style w:type="character" w:styleId="UnresolvedMention">
    <w:name w:val="Unresolved Mention"/>
    <w:basedOn w:val="DefaultParagraphFont"/>
    <w:uiPriority w:val="99"/>
    <w:semiHidden/>
    <w:unhideWhenUsed/>
    <w:rsid w:val="00CA38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ve.intervarsity.org/home?v=1&amp;utm_campaign=home&amp;g=48328,o,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ong\AppData\Roaming\Microsoft\Templates\Modern%20capsules%20letterhead.dotx" TargetMode="External"/></Relationships>
</file>

<file path=word/theme/theme1.xml><?xml version="1.0" encoding="utf-8"?>
<a:theme xmlns:a="http://schemas.openxmlformats.org/drawingml/2006/main" name="Personal Letterhead">
  <a:themeElements>
    <a:clrScheme name="Label LS1-05">
      <a:dk1>
        <a:sysClr val="windowText" lastClr="000000"/>
      </a:dk1>
      <a:lt1>
        <a:sysClr val="window" lastClr="FFFFFF"/>
      </a:lt1>
      <a:dk2>
        <a:srgbClr val="2C3644"/>
      </a:dk2>
      <a:lt2>
        <a:srgbClr val="FFFFFF"/>
      </a:lt2>
      <a:accent1>
        <a:srgbClr val="C3EA1F"/>
      </a:accent1>
      <a:accent2>
        <a:srgbClr val="9DCB08"/>
      </a:accent2>
      <a:accent3>
        <a:srgbClr val="10A48E"/>
      </a:accent3>
      <a:accent4>
        <a:srgbClr val="17C0A3"/>
      </a:accent4>
      <a:accent5>
        <a:srgbClr val="044F44"/>
      </a:accent5>
      <a:accent6>
        <a:srgbClr val="2C3644"/>
      </a:accent6>
      <a:hlink>
        <a:srgbClr val="10A48E"/>
      </a:hlink>
      <a:folHlink>
        <a:srgbClr val="FF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E1B9BB-C40C-4040-AFC5-C91AA9414C7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A09D215B-5AC9-4880-A617-E176B239BD6D}">
  <ds:schemaRefs>
    <ds:schemaRef ds:uri="http://schemas.openxmlformats.org/officeDocument/2006/bibliography"/>
  </ds:schemaRefs>
</ds:datastoreItem>
</file>

<file path=customXml/itemProps3.xml><?xml version="1.0" encoding="utf-8"?>
<ds:datastoreItem xmlns:ds="http://schemas.openxmlformats.org/officeDocument/2006/customXml" ds:itemID="{616916F2-5E6E-4C71-8D85-12CAD699EA02}">
  <ds:schemaRefs>
    <ds:schemaRef ds:uri="http://schemas.microsoft.com/sharepoint/v3/contenttype/forms"/>
  </ds:schemaRefs>
</ds:datastoreItem>
</file>

<file path=customXml/itemProps4.xml><?xml version="1.0" encoding="utf-8"?>
<ds:datastoreItem xmlns:ds="http://schemas.openxmlformats.org/officeDocument/2006/customXml" ds:itemID="{E3057246-DBFF-4218-9E8A-B753C150B5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Modern capsules letterhead</Template>
  <TotalTime>0</TotalTime>
  <Pages>1</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2023-04-25T07:07:00Z</dcterms:created>
  <dcterms:modified xsi:type="dcterms:W3CDTF">2023-04-27T00:13:00Z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